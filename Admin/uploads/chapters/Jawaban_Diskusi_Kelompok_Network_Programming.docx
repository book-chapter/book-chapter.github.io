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60DE0" w14:textId="77777777" w:rsidR="0072221D" w:rsidRPr="002B16DD" w:rsidRDefault="00000000" w:rsidP="00BA7BF2">
      <w:pPr>
        <w:pStyle w:val="Title"/>
        <w:spacing w:after="0"/>
        <w:rPr>
          <w:rFonts w:ascii="Arial" w:hAnsi="Arial" w:cs="Arial"/>
          <w:b/>
          <w:bCs/>
          <w:color w:val="auto"/>
          <w:sz w:val="22"/>
          <w:szCs w:val="22"/>
        </w:rPr>
      </w:pPr>
      <w:proofErr w:type="spellStart"/>
      <w:r w:rsidRPr="002B16DD">
        <w:rPr>
          <w:rFonts w:ascii="Arial" w:hAnsi="Arial" w:cs="Arial"/>
          <w:b/>
          <w:bCs/>
          <w:color w:val="auto"/>
          <w:sz w:val="22"/>
          <w:szCs w:val="22"/>
        </w:rPr>
        <w:t>Jawaban</w:t>
      </w:r>
      <w:proofErr w:type="spellEnd"/>
      <w:r w:rsidRPr="002B16DD">
        <w:rPr>
          <w:rFonts w:ascii="Arial" w:hAnsi="Arial" w:cs="Arial"/>
          <w:b/>
          <w:bCs/>
          <w:color w:val="auto"/>
          <w:sz w:val="22"/>
          <w:szCs w:val="22"/>
        </w:rPr>
        <w:t xml:space="preserve"> </w:t>
      </w:r>
      <w:proofErr w:type="spellStart"/>
      <w:r w:rsidRPr="002B16DD">
        <w:rPr>
          <w:rFonts w:ascii="Arial" w:hAnsi="Arial" w:cs="Arial"/>
          <w:b/>
          <w:bCs/>
          <w:color w:val="auto"/>
          <w:sz w:val="22"/>
          <w:szCs w:val="22"/>
        </w:rPr>
        <w:t>Diskusi</w:t>
      </w:r>
      <w:proofErr w:type="spellEnd"/>
      <w:r w:rsidRPr="002B16DD">
        <w:rPr>
          <w:rFonts w:ascii="Arial" w:hAnsi="Arial" w:cs="Arial"/>
          <w:b/>
          <w:bCs/>
          <w:color w:val="auto"/>
          <w:sz w:val="22"/>
          <w:szCs w:val="22"/>
        </w:rPr>
        <w:t xml:space="preserve"> </w:t>
      </w:r>
      <w:proofErr w:type="spellStart"/>
      <w:r w:rsidRPr="002B16DD">
        <w:rPr>
          <w:rFonts w:ascii="Arial" w:hAnsi="Arial" w:cs="Arial"/>
          <w:b/>
          <w:bCs/>
          <w:color w:val="auto"/>
          <w:sz w:val="22"/>
          <w:szCs w:val="22"/>
        </w:rPr>
        <w:t>Kelompok</w:t>
      </w:r>
      <w:proofErr w:type="spellEnd"/>
      <w:r w:rsidRPr="002B16DD">
        <w:rPr>
          <w:rFonts w:ascii="Arial" w:hAnsi="Arial" w:cs="Arial"/>
          <w:b/>
          <w:bCs/>
          <w:color w:val="auto"/>
          <w:sz w:val="22"/>
          <w:szCs w:val="22"/>
        </w:rPr>
        <w:t xml:space="preserve"> Network Programming</w:t>
      </w:r>
    </w:p>
    <w:p w14:paraId="780287B0" w14:textId="77777777" w:rsidR="00BA7BF2" w:rsidRPr="001D38BB" w:rsidRDefault="00BA7BF2" w:rsidP="001D38BB">
      <w:pPr>
        <w:pStyle w:val="Heading1"/>
        <w:spacing w:before="0" w:line="240" w:lineRule="auto"/>
        <w:rPr>
          <w:rFonts w:ascii="Arial" w:hAnsi="Arial" w:cs="Arial"/>
          <w:sz w:val="22"/>
          <w:szCs w:val="22"/>
        </w:rPr>
      </w:pPr>
    </w:p>
    <w:p w14:paraId="1285FC47" w14:textId="77777777" w:rsidR="001D38BB" w:rsidRPr="001D38BB" w:rsidRDefault="001D38BB" w:rsidP="001D38BB">
      <w:pPr>
        <w:spacing w:after="0" w:line="240" w:lineRule="auto"/>
        <w:rPr>
          <w:rFonts w:ascii="Arial" w:hAnsi="Arial" w:cs="Arial"/>
        </w:rPr>
      </w:pPr>
    </w:p>
    <w:p w14:paraId="718F172C" w14:textId="7D81CF81" w:rsidR="0072221D" w:rsidRPr="00BA7BF2" w:rsidRDefault="00000000" w:rsidP="00BA7BF2">
      <w:pPr>
        <w:pStyle w:val="Heading1"/>
        <w:numPr>
          <w:ilvl w:val="0"/>
          <w:numId w:val="11"/>
        </w:numPr>
        <w:spacing w:before="0" w:line="240" w:lineRule="auto"/>
        <w:ind w:left="284" w:hanging="284"/>
        <w:rPr>
          <w:rFonts w:ascii="Arial" w:hAnsi="Arial" w:cs="Arial"/>
          <w:color w:val="auto"/>
          <w:sz w:val="22"/>
          <w:szCs w:val="22"/>
        </w:rPr>
      </w:pPr>
      <w:proofErr w:type="spellStart"/>
      <w:r w:rsidRPr="00BA7BF2">
        <w:rPr>
          <w:rFonts w:ascii="Arial" w:hAnsi="Arial" w:cs="Arial"/>
          <w:color w:val="auto"/>
          <w:sz w:val="22"/>
          <w:szCs w:val="22"/>
        </w:rPr>
        <w:t>Aplikasi</w:t>
      </w:r>
      <w:proofErr w:type="spellEnd"/>
      <w:r w:rsidRPr="00BA7BF2">
        <w:rPr>
          <w:rFonts w:ascii="Arial" w:hAnsi="Arial" w:cs="Arial"/>
          <w:color w:val="auto"/>
          <w:sz w:val="22"/>
          <w:szCs w:val="22"/>
        </w:rPr>
        <w:t xml:space="preserve"> dan </w:t>
      </w:r>
      <w:proofErr w:type="spellStart"/>
      <w:r w:rsidRPr="00BA7BF2">
        <w:rPr>
          <w:rFonts w:ascii="Arial" w:hAnsi="Arial" w:cs="Arial"/>
          <w:color w:val="auto"/>
          <w:sz w:val="22"/>
          <w:szCs w:val="22"/>
        </w:rPr>
        <w:t>Layanan</w:t>
      </w:r>
      <w:proofErr w:type="spellEnd"/>
      <w:r w:rsidRPr="00BA7BF2">
        <w:rPr>
          <w:rFonts w:ascii="Arial" w:hAnsi="Arial" w:cs="Arial"/>
          <w:color w:val="auto"/>
          <w:sz w:val="22"/>
          <w:szCs w:val="22"/>
        </w:rPr>
        <w:t xml:space="preserve"> yang </w:t>
      </w:r>
      <w:proofErr w:type="spellStart"/>
      <w:r w:rsidRPr="00BA7BF2">
        <w:rPr>
          <w:rFonts w:ascii="Arial" w:hAnsi="Arial" w:cs="Arial"/>
          <w:color w:val="auto"/>
          <w:sz w:val="22"/>
          <w:szCs w:val="22"/>
        </w:rPr>
        <w:t>Memanfaatkan</w:t>
      </w:r>
      <w:proofErr w:type="spellEnd"/>
      <w:r w:rsidRPr="00BA7BF2">
        <w:rPr>
          <w:rFonts w:ascii="Arial" w:hAnsi="Arial" w:cs="Arial"/>
          <w:color w:val="auto"/>
          <w:sz w:val="22"/>
          <w:szCs w:val="22"/>
        </w:rPr>
        <w:t xml:space="preserve"> Network Programming</w:t>
      </w:r>
    </w:p>
    <w:p w14:paraId="1CFC256C" w14:textId="77777777" w:rsidR="00BA7BF2" w:rsidRDefault="00BA7BF2" w:rsidP="00BA7BF2">
      <w:pPr>
        <w:spacing w:after="0" w:line="240" w:lineRule="auto"/>
        <w:ind w:firstLine="284"/>
        <w:rPr>
          <w:rFonts w:ascii="Arial" w:hAnsi="Arial" w:cs="Arial"/>
        </w:rPr>
      </w:pPr>
    </w:p>
    <w:p w14:paraId="28F940BA" w14:textId="21BAF956" w:rsidR="00BA7BF2" w:rsidRDefault="00000000" w:rsidP="00BA7BF2">
      <w:pPr>
        <w:spacing w:after="0" w:line="240" w:lineRule="auto"/>
        <w:ind w:firstLine="284"/>
        <w:rPr>
          <w:rFonts w:ascii="Arial" w:hAnsi="Arial" w:cs="Arial"/>
        </w:rPr>
      </w:pPr>
      <w:proofErr w:type="spellStart"/>
      <w:r w:rsidRPr="00A426E3">
        <w:rPr>
          <w:rFonts w:ascii="Arial" w:hAnsi="Arial" w:cs="Arial"/>
        </w:rPr>
        <w:t>Aplikasi</w:t>
      </w:r>
      <w:proofErr w:type="spellEnd"/>
      <w:r w:rsidRPr="00A426E3">
        <w:rPr>
          <w:rFonts w:ascii="Arial" w:hAnsi="Arial" w:cs="Arial"/>
        </w:rPr>
        <w:t xml:space="preserve"> dan </w:t>
      </w:r>
      <w:proofErr w:type="spellStart"/>
      <w:r w:rsidRPr="00A426E3">
        <w:rPr>
          <w:rFonts w:ascii="Arial" w:hAnsi="Arial" w:cs="Arial"/>
        </w:rPr>
        <w:t>layanan</w:t>
      </w:r>
      <w:proofErr w:type="spellEnd"/>
      <w:r w:rsidRPr="00A426E3">
        <w:rPr>
          <w:rFonts w:ascii="Arial" w:hAnsi="Arial" w:cs="Arial"/>
        </w:rPr>
        <w:t xml:space="preserve"> yang </w:t>
      </w:r>
      <w:proofErr w:type="spellStart"/>
      <w:r w:rsidRPr="00A426E3">
        <w:rPr>
          <w:rFonts w:ascii="Arial" w:hAnsi="Arial" w:cs="Arial"/>
        </w:rPr>
        <w:t>menggunakan</w:t>
      </w:r>
      <w:proofErr w:type="spellEnd"/>
      <w:r w:rsidRPr="00A426E3">
        <w:rPr>
          <w:rFonts w:ascii="Arial" w:hAnsi="Arial" w:cs="Arial"/>
        </w:rPr>
        <w:t xml:space="preserve"> network programming </w:t>
      </w:r>
      <w:proofErr w:type="spellStart"/>
      <w:r w:rsidRPr="00A426E3">
        <w:rPr>
          <w:rFonts w:ascii="Arial" w:hAnsi="Arial" w:cs="Arial"/>
        </w:rPr>
        <w:t>meliputi</w:t>
      </w:r>
      <w:proofErr w:type="spellEnd"/>
      <w:r w:rsidRPr="00A426E3">
        <w:rPr>
          <w:rFonts w:ascii="Arial" w:hAnsi="Arial" w:cs="Arial"/>
        </w:rPr>
        <w:t>:</w:t>
      </w:r>
    </w:p>
    <w:p w14:paraId="16364764" w14:textId="77777777" w:rsidR="00BA7BF2" w:rsidRDefault="00000000" w:rsidP="00BA7BF2">
      <w:pPr>
        <w:pStyle w:val="ListParagraph"/>
        <w:numPr>
          <w:ilvl w:val="0"/>
          <w:numId w:val="12"/>
        </w:numPr>
        <w:spacing w:after="0" w:line="240" w:lineRule="auto"/>
        <w:ind w:left="567" w:hanging="283"/>
        <w:jc w:val="both"/>
        <w:rPr>
          <w:rFonts w:ascii="Arial" w:hAnsi="Arial" w:cs="Arial"/>
        </w:rPr>
      </w:pPr>
      <w:r w:rsidRPr="00BA7BF2">
        <w:rPr>
          <w:rFonts w:ascii="Arial" w:hAnsi="Arial" w:cs="Arial"/>
        </w:rPr>
        <w:t xml:space="preserve">Email (SMTP, POP3, IMAP): </w:t>
      </w:r>
      <w:proofErr w:type="spellStart"/>
      <w:r w:rsidRPr="00BA7BF2">
        <w:rPr>
          <w:rFonts w:ascii="Arial" w:hAnsi="Arial" w:cs="Arial"/>
        </w:rPr>
        <w:t>Protokol</w:t>
      </w:r>
      <w:proofErr w:type="spellEnd"/>
      <w:r w:rsidRPr="00BA7BF2">
        <w:rPr>
          <w:rFonts w:ascii="Arial" w:hAnsi="Arial" w:cs="Arial"/>
        </w:rPr>
        <w:t xml:space="preserve"> </w:t>
      </w:r>
      <w:proofErr w:type="spellStart"/>
      <w:r w:rsidRPr="00BA7BF2">
        <w:rPr>
          <w:rFonts w:ascii="Arial" w:hAnsi="Arial" w:cs="Arial"/>
        </w:rPr>
        <w:t>ini</w:t>
      </w:r>
      <w:proofErr w:type="spellEnd"/>
      <w:r w:rsidRPr="00BA7BF2">
        <w:rPr>
          <w:rFonts w:ascii="Arial" w:hAnsi="Arial" w:cs="Arial"/>
        </w:rPr>
        <w:t xml:space="preserve"> </w:t>
      </w:r>
      <w:proofErr w:type="spellStart"/>
      <w:r w:rsidRPr="00BA7BF2">
        <w:rPr>
          <w:rFonts w:ascii="Arial" w:hAnsi="Arial" w:cs="Arial"/>
        </w:rPr>
        <w:t>digunakan</w:t>
      </w:r>
      <w:proofErr w:type="spellEnd"/>
      <w:r w:rsidRPr="00BA7BF2">
        <w:rPr>
          <w:rFonts w:ascii="Arial" w:hAnsi="Arial" w:cs="Arial"/>
        </w:rPr>
        <w:t xml:space="preserve"> </w:t>
      </w:r>
      <w:proofErr w:type="spellStart"/>
      <w:r w:rsidRPr="00BA7BF2">
        <w:rPr>
          <w:rFonts w:ascii="Arial" w:hAnsi="Arial" w:cs="Arial"/>
        </w:rPr>
        <w:t>untuk</w:t>
      </w:r>
      <w:proofErr w:type="spellEnd"/>
      <w:r w:rsidRPr="00BA7BF2">
        <w:rPr>
          <w:rFonts w:ascii="Arial" w:hAnsi="Arial" w:cs="Arial"/>
        </w:rPr>
        <w:t xml:space="preserve"> </w:t>
      </w:r>
      <w:proofErr w:type="spellStart"/>
      <w:r w:rsidRPr="00BA7BF2">
        <w:rPr>
          <w:rFonts w:ascii="Arial" w:hAnsi="Arial" w:cs="Arial"/>
        </w:rPr>
        <w:t>mengirim</w:t>
      </w:r>
      <w:proofErr w:type="spellEnd"/>
      <w:r w:rsidRPr="00BA7BF2">
        <w:rPr>
          <w:rFonts w:ascii="Arial" w:hAnsi="Arial" w:cs="Arial"/>
        </w:rPr>
        <w:t xml:space="preserve"> dan </w:t>
      </w:r>
      <w:proofErr w:type="spellStart"/>
      <w:r w:rsidRPr="00BA7BF2">
        <w:rPr>
          <w:rFonts w:ascii="Arial" w:hAnsi="Arial" w:cs="Arial"/>
        </w:rPr>
        <w:t>menerima</w:t>
      </w:r>
      <w:proofErr w:type="spellEnd"/>
      <w:r w:rsidRPr="00BA7BF2">
        <w:rPr>
          <w:rFonts w:ascii="Arial" w:hAnsi="Arial" w:cs="Arial"/>
        </w:rPr>
        <w:t xml:space="preserve"> email.</w:t>
      </w:r>
    </w:p>
    <w:p w14:paraId="5F04FA0B" w14:textId="77777777" w:rsidR="00BA7BF2" w:rsidRDefault="00000000" w:rsidP="00BA7BF2">
      <w:pPr>
        <w:pStyle w:val="ListParagraph"/>
        <w:numPr>
          <w:ilvl w:val="0"/>
          <w:numId w:val="12"/>
        </w:numPr>
        <w:spacing w:after="0" w:line="240" w:lineRule="auto"/>
        <w:ind w:left="567" w:hanging="283"/>
        <w:jc w:val="both"/>
        <w:rPr>
          <w:rFonts w:ascii="Arial" w:hAnsi="Arial" w:cs="Arial"/>
        </w:rPr>
      </w:pPr>
      <w:r w:rsidRPr="00BA7BF2">
        <w:rPr>
          <w:rFonts w:ascii="Arial" w:hAnsi="Arial" w:cs="Arial"/>
        </w:rPr>
        <w:t xml:space="preserve">Media Sosial (misalnya, Facebook, Instagram): Data seperti pesan instan, gambar, dan video dikirimkan </w:t>
      </w:r>
      <w:proofErr w:type="spellStart"/>
      <w:r w:rsidRPr="00BA7BF2">
        <w:rPr>
          <w:rFonts w:ascii="Arial" w:hAnsi="Arial" w:cs="Arial"/>
        </w:rPr>
        <w:t>melalui</w:t>
      </w:r>
      <w:proofErr w:type="spellEnd"/>
      <w:r w:rsidRPr="00BA7BF2">
        <w:rPr>
          <w:rFonts w:ascii="Arial" w:hAnsi="Arial" w:cs="Arial"/>
        </w:rPr>
        <w:t xml:space="preserve"> </w:t>
      </w:r>
      <w:proofErr w:type="spellStart"/>
      <w:r w:rsidRPr="00BA7BF2">
        <w:rPr>
          <w:rFonts w:ascii="Arial" w:hAnsi="Arial" w:cs="Arial"/>
        </w:rPr>
        <w:t>jaringan</w:t>
      </w:r>
      <w:proofErr w:type="spellEnd"/>
      <w:r w:rsidRPr="00BA7BF2">
        <w:rPr>
          <w:rFonts w:ascii="Arial" w:hAnsi="Arial" w:cs="Arial"/>
        </w:rPr>
        <w:t xml:space="preserve"> </w:t>
      </w:r>
      <w:proofErr w:type="spellStart"/>
      <w:r w:rsidRPr="00BA7BF2">
        <w:rPr>
          <w:rFonts w:ascii="Arial" w:hAnsi="Arial" w:cs="Arial"/>
        </w:rPr>
        <w:t>menggunakan</w:t>
      </w:r>
      <w:proofErr w:type="spellEnd"/>
      <w:r w:rsidRPr="00BA7BF2">
        <w:rPr>
          <w:rFonts w:ascii="Arial" w:hAnsi="Arial" w:cs="Arial"/>
        </w:rPr>
        <w:t xml:space="preserve"> </w:t>
      </w:r>
      <w:proofErr w:type="spellStart"/>
      <w:r w:rsidRPr="00BA7BF2">
        <w:rPr>
          <w:rFonts w:ascii="Arial" w:hAnsi="Arial" w:cs="Arial"/>
        </w:rPr>
        <w:t>protokol</w:t>
      </w:r>
      <w:proofErr w:type="spellEnd"/>
      <w:r w:rsidRPr="00BA7BF2">
        <w:rPr>
          <w:rFonts w:ascii="Arial" w:hAnsi="Arial" w:cs="Arial"/>
        </w:rPr>
        <w:t xml:space="preserve"> HTTP dan WebSocket.</w:t>
      </w:r>
    </w:p>
    <w:p w14:paraId="6B5E8B65" w14:textId="77777777" w:rsidR="00BA7BF2" w:rsidRDefault="00000000" w:rsidP="00BA7BF2">
      <w:pPr>
        <w:pStyle w:val="ListParagraph"/>
        <w:numPr>
          <w:ilvl w:val="0"/>
          <w:numId w:val="12"/>
        </w:numPr>
        <w:spacing w:after="0" w:line="240" w:lineRule="auto"/>
        <w:ind w:left="567" w:hanging="283"/>
        <w:jc w:val="both"/>
        <w:rPr>
          <w:rFonts w:ascii="Arial" w:hAnsi="Arial" w:cs="Arial"/>
        </w:rPr>
      </w:pPr>
      <w:proofErr w:type="spellStart"/>
      <w:r w:rsidRPr="00BA7BF2">
        <w:rPr>
          <w:rFonts w:ascii="Arial" w:hAnsi="Arial" w:cs="Arial"/>
        </w:rPr>
        <w:t>Perbankan</w:t>
      </w:r>
      <w:proofErr w:type="spellEnd"/>
      <w:r w:rsidRPr="00BA7BF2">
        <w:rPr>
          <w:rFonts w:ascii="Arial" w:hAnsi="Arial" w:cs="Arial"/>
        </w:rPr>
        <w:t xml:space="preserve"> Online: </w:t>
      </w:r>
      <w:proofErr w:type="spellStart"/>
      <w:r w:rsidRPr="00BA7BF2">
        <w:rPr>
          <w:rFonts w:ascii="Arial" w:hAnsi="Arial" w:cs="Arial"/>
        </w:rPr>
        <w:t>Menggunakan</w:t>
      </w:r>
      <w:proofErr w:type="spellEnd"/>
      <w:r w:rsidRPr="00BA7BF2">
        <w:rPr>
          <w:rFonts w:ascii="Arial" w:hAnsi="Arial" w:cs="Arial"/>
        </w:rPr>
        <w:t xml:space="preserve"> </w:t>
      </w:r>
      <w:proofErr w:type="spellStart"/>
      <w:r w:rsidRPr="00BA7BF2">
        <w:rPr>
          <w:rFonts w:ascii="Arial" w:hAnsi="Arial" w:cs="Arial"/>
        </w:rPr>
        <w:t>protokol</w:t>
      </w:r>
      <w:proofErr w:type="spellEnd"/>
      <w:r w:rsidRPr="00BA7BF2">
        <w:rPr>
          <w:rFonts w:ascii="Arial" w:hAnsi="Arial" w:cs="Arial"/>
        </w:rPr>
        <w:t xml:space="preserve"> seperti HTTPS untuk komunikasi yang aman antara server bank dan </w:t>
      </w:r>
      <w:proofErr w:type="spellStart"/>
      <w:r w:rsidRPr="00BA7BF2">
        <w:rPr>
          <w:rFonts w:ascii="Arial" w:hAnsi="Arial" w:cs="Arial"/>
        </w:rPr>
        <w:t>pengguna</w:t>
      </w:r>
      <w:proofErr w:type="spellEnd"/>
      <w:r w:rsidRPr="00BA7BF2">
        <w:rPr>
          <w:rFonts w:ascii="Arial" w:hAnsi="Arial" w:cs="Arial"/>
        </w:rPr>
        <w:t>.</w:t>
      </w:r>
    </w:p>
    <w:p w14:paraId="285C4F14" w14:textId="77777777" w:rsidR="00BA7BF2" w:rsidRDefault="00000000" w:rsidP="00BA7BF2">
      <w:pPr>
        <w:pStyle w:val="ListParagraph"/>
        <w:numPr>
          <w:ilvl w:val="0"/>
          <w:numId w:val="12"/>
        </w:numPr>
        <w:spacing w:after="0" w:line="240" w:lineRule="auto"/>
        <w:ind w:left="567" w:hanging="283"/>
        <w:jc w:val="both"/>
        <w:rPr>
          <w:rFonts w:ascii="Arial" w:hAnsi="Arial" w:cs="Arial"/>
        </w:rPr>
      </w:pPr>
      <w:r w:rsidRPr="00BA7BF2">
        <w:rPr>
          <w:rFonts w:ascii="Arial" w:hAnsi="Arial" w:cs="Arial"/>
        </w:rPr>
        <w:t xml:space="preserve">E-commerce: Situs </w:t>
      </w:r>
      <w:proofErr w:type="spellStart"/>
      <w:r w:rsidRPr="00BA7BF2">
        <w:rPr>
          <w:rFonts w:ascii="Arial" w:hAnsi="Arial" w:cs="Arial"/>
        </w:rPr>
        <w:t>seperti</w:t>
      </w:r>
      <w:proofErr w:type="spellEnd"/>
      <w:r w:rsidRPr="00BA7BF2">
        <w:rPr>
          <w:rFonts w:ascii="Arial" w:hAnsi="Arial" w:cs="Arial"/>
        </w:rPr>
        <w:t xml:space="preserve"> Amazon </w:t>
      </w:r>
      <w:proofErr w:type="spellStart"/>
      <w:r w:rsidRPr="00BA7BF2">
        <w:rPr>
          <w:rFonts w:ascii="Arial" w:hAnsi="Arial" w:cs="Arial"/>
        </w:rPr>
        <w:t>menggunakan</w:t>
      </w:r>
      <w:proofErr w:type="spellEnd"/>
      <w:r w:rsidRPr="00BA7BF2">
        <w:rPr>
          <w:rFonts w:ascii="Arial" w:hAnsi="Arial" w:cs="Arial"/>
        </w:rPr>
        <w:t xml:space="preserve"> HTTP/HTTPS </w:t>
      </w:r>
      <w:proofErr w:type="spellStart"/>
      <w:r w:rsidRPr="00BA7BF2">
        <w:rPr>
          <w:rFonts w:ascii="Arial" w:hAnsi="Arial" w:cs="Arial"/>
        </w:rPr>
        <w:t>untuk</w:t>
      </w:r>
      <w:proofErr w:type="spellEnd"/>
      <w:r w:rsidRPr="00BA7BF2">
        <w:rPr>
          <w:rFonts w:ascii="Arial" w:hAnsi="Arial" w:cs="Arial"/>
        </w:rPr>
        <w:t xml:space="preserve"> </w:t>
      </w:r>
      <w:proofErr w:type="spellStart"/>
      <w:r w:rsidRPr="00BA7BF2">
        <w:rPr>
          <w:rFonts w:ascii="Arial" w:hAnsi="Arial" w:cs="Arial"/>
        </w:rPr>
        <w:t>transaksi</w:t>
      </w:r>
      <w:proofErr w:type="spellEnd"/>
      <w:r w:rsidRPr="00BA7BF2">
        <w:rPr>
          <w:rFonts w:ascii="Arial" w:hAnsi="Arial" w:cs="Arial"/>
        </w:rPr>
        <w:t xml:space="preserve"> dan </w:t>
      </w:r>
      <w:proofErr w:type="spellStart"/>
      <w:r w:rsidRPr="00BA7BF2">
        <w:rPr>
          <w:rFonts w:ascii="Arial" w:hAnsi="Arial" w:cs="Arial"/>
        </w:rPr>
        <w:t>manajemen</w:t>
      </w:r>
      <w:proofErr w:type="spellEnd"/>
      <w:r w:rsidRPr="00BA7BF2">
        <w:rPr>
          <w:rFonts w:ascii="Arial" w:hAnsi="Arial" w:cs="Arial"/>
        </w:rPr>
        <w:t xml:space="preserve"> </w:t>
      </w:r>
      <w:proofErr w:type="spellStart"/>
      <w:r w:rsidRPr="00BA7BF2">
        <w:rPr>
          <w:rFonts w:ascii="Arial" w:hAnsi="Arial" w:cs="Arial"/>
        </w:rPr>
        <w:t>inventaris</w:t>
      </w:r>
      <w:proofErr w:type="spellEnd"/>
      <w:r w:rsidRPr="00BA7BF2">
        <w:rPr>
          <w:rFonts w:ascii="Arial" w:hAnsi="Arial" w:cs="Arial"/>
        </w:rPr>
        <w:t>.</w:t>
      </w:r>
    </w:p>
    <w:p w14:paraId="1978FA28" w14:textId="56DE4726" w:rsidR="0072221D" w:rsidRDefault="00000000" w:rsidP="00BA7BF2">
      <w:pPr>
        <w:pStyle w:val="ListParagraph"/>
        <w:numPr>
          <w:ilvl w:val="0"/>
          <w:numId w:val="12"/>
        </w:numPr>
        <w:spacing w:after="0" w:line="240" w:lineRule="auto"/>
        <w:ind w:left="567" w:hanging="283"/>
        <w:jc w:val="both"/>
        <w:rPr>
          <w:rFonts w:ascii="Arial" w:hAnsi="Arial" w:cs="Arial"/>
        </w:rPr>
      </w:pPr>
      <w:proofErr w:type="spellStart"/>
      <w:r w:rsidRPr="00BA7BF2">
        <w:rPr>
          <w:rFonts w:ascii="Arial" w:hAnsi="Arial" w:cs="Arial"/>
        </w:rPr>
        <w:t>Aplikasi</w:t>
      </w:r>
      <w:proofErr w:type="spellEnd"/>
      <w:r w:rsidRPr="00BA7BF2">
        <w:rPr>
          <w:rFonts w:ascii="Arial" w:hAnsi="Arial" w:cs="Arial"/>
        </w:rPr>
        <w:t xml:space="preserve"> Cloud (</w:t>
      </w:r>
      <w:proofErr w:type="spellStart"/>
      <w:r w:rsidRPr="00BA7BF2">
        <w:rPr>
          <w:rFonts w:ascii="Arial" w:hAnsi="Arial" w:cs="Arial"/>
        </w:rPr>
        <w:t>seperti</w:t>
      </w:r>
      <w:proofErr w:type="spellEnd"/>
      <w:r w:rsidRPr="00BA7BF2">
        <w:rPr>
          <w:rFonts w:ascii="Arial" w:hAnsi="Arial" w:cs="Arial"/>
        </w:rPr>
        <w:t xml:space="preserve"> Google Drive, Dropbox): Data </w:t>
      </w:r>
      <w:proofErr w:type="spellStart"/>
      <w:r w:rsidRPr="00BA7BF2">
        <w:rPr>
          <w:rFonts w:ascii="Arial" w:hAnsi="Arial" w:cs="Arial"/>
        </w:rPr>
        <w:t>disimpan</w:t>
      </w:r>
      <w:proofErr w:type="spellEnd"/>
      <w:r w:rsidRPr="00BA7BF2">
        <w:rPr>
          <w:rFonts w:ascii="Arial" w:hAnsi="Arial" w:cs="Arial"/>
        </w:rPr>
        <w:t xml:space="preserve"> dan </w:t>
      </w:r>
      <w:proofErr w:type="spellStart"/>
      <w:r w:rsidRPr="00BA7BF2">
        <w:rPr>
          <w:rFonts w:ascii="Arial" w:hAnsi="Arial" w:cs="Arial"/>
        </w:rPr>
        <w:t>diakses</w:t>
      </w:r>
      <w:proofErr w:type="spellEnd"/>
      <w:r w:rsidRPr="00BA7BF2">
        <w:rPr>
          <w:rFonts w:ascii="Arial" w:hAnsi="Arial" w:cs="Arial"/>
        </w:rPr>
        <w:t xml:space="preserve"> </w:t>
      </w:r>
      <w:proofErr w:type="spellStart"/>
      <w:r w:rsidRPr="00BA7BF2">
        <w:rPr>
          <w:rFonts w:ascii="Arial" w:hAnsi="Arial" w:cs="Arial"/>
        </w:rPr>
        <w:t>melalui</w:t>
      </w:r>
      <w:proofErr w:type="spellEnd"/>
      <w:r w:rsidRPr="00BA7BF2">
        <w:rPr>
          <w:rFonts w:ascii="Arial" w:hAnsi="Arial" w:cs="Arial"/>
        </w:rPr>
        <w:t xml:space="preserve"> </w:t>
      </w:r>
      <w:proofErr w:type="spellStart"/>
      <w:r w:rsidRPr="00BA7BF2">
        <w:rPr>
          <w:rFonts w:ascii="Arial" w:hAnsi="Arial" w:cs="Arial"/>
        </w:rPr>
        <w:t>protokol</w:t>
      </w:r>
      <w:proofErr w:type="spellEnd"/>
      <w:r w:rsidRPr="00BA7BF2">
        <w:rPr>
          <w:rFonts w:ascii="Arial" w:hAnsi="Arial" w:cs="Arial"/>
        </w:rPr>
        <w:t xml:space="preserve"> </w:t>
      </w:r>
      <w:proofErr w:type="spellStart"/>
      <w:r w:rsidRPr="00BA7BF2">
        <w:rPr>
          <w:rFonts w:ascii="Arial" w:hAnsi="Arial" w:cs="Arial"/>
        </w:rPr>
        <w:t>jaringan</w:t>
      </w:r>
      <w:proofErr w:type="spellEnd"/>
      <w:r w:rsidRPr="00BA7BF2">
        <w:rPr>
          <w:rFonts w:ascii="Arial" w:hAnsi="Arial" w:cs="Arial"/>
        </w:rPr>
        <w:t xml:space="preserve"> (HTTP/HTTPS).</w:t>
      </w:r>
    </w:p>
    <w:p w14:paraId="4C7C7D0D" w14:textId="77777777" w:rsidR="00BA7BF2" w:rsidRPr="00BA7BF2" w:rsidRDefault="00BA7BF2" w:rsidP="00BA7BF2">
      <w:pPr>
        <w:pStyle w:val="ListParagraph"/>
        <w:spacing w:after="0" w:line="240" w:lineRule="auto"/>
        <w:ind w:left="567"/>
        <w:rPr>
          <w:rFonts w:ascii="Arial" w:hAnsi="Arial" w:cs="Arial"/>
        </w:rPr>
      </w:pPr>
    </w:p>
    <w:p w14:paraId="51219E15" w14:textId="23A0DB7E" w:rsidR="0072221D" w:rsidRPr="00BA7BF2" w:rsidRDefault="00000000" w:rsidP="00BA7BF2">
      <w:pPr>
        <w:pStyle w:val="Heading1"/>
        <w:numPr>
          <w:ilvl w:val="0"/>
          <w:numId w:val="11"/>
        </w:numPr>
        <w:spacing w:before="0" w:line="240" w:lineRule="auto"/>
        <w:ind w:left="284" w:hanging="284"/>
        <w:rPr>
          <w:rFonts w:ascii="Arial" w:hAnsi="Arial" w:cs="Arial"/>
          <w:color w:val="auto"/>
          <w:sz w:val="22"/>
          <w:szCs w:val="22"/>
        </w:rPr>
      </w:pPr>
      <w:r w:rsidRPr="00BA7BF2">
        <w:rPr>
          <w:rFonts w:ascii="Arial" w:hAnsi="Arial" w:cs="Arial"/>
          <w:color w:val="auto"/>
          <w:sz w:val="22"/>
          <w:szCs w:val="22"/>
        </w:rPr>
        <w:t xml:space="preserve">Manfaat Network Programming pada </w:t>
      </w:r>
      <w:proofErr w:type="spellStart"/>
      <w:r w:rsidRPr="00BA7BF2">
        <w:rPr>
          <w:rFonts w:ascii="Arial" w:hAnsi="Arial" w:cs="Arial"/>
          <w:color w:val="auto"/>
          <w:sz w:val="22"/>
          <w:szCs w:val="22"/>
        </w:rPr>
        <w:t>Aplikasi</w:t>
      </w:r>
      <w:proofErr w:type="spellEnd"/>
      <w:r w:rsidRPr="00BA7BF2">
        <w:rPr>
          <w:rFonts w:ascii="Arial" w:hAnsi="Arial" w:cs="Arial"/>
          <w:color w:val="auto"/>
          <w:sz w:val="22"/>
          <w:szCs w:val="22"/>
        </w:rPr>
        <w:t xml:space="preserve"> dan </w:t>
      </w:r>
      <w:proofErr w:type="spellStart"/>
      <w:r w:rsidRPr="00BA7BF2">
        <w:rPr>
          <w:rFonts w:ascii="Arial" w:hAnsi="Arial" w:cs="Arial"/>
          <w:color w:val="auto"/>
          <w:sz w:val="22"/>
          <w:szCs w:val="22"/>
        </w:rPr>
        <w:t>Layanan</w:t>
      </w:r>
      <w:proofErr w:type="spellEnd"/>
    </w:p>
    <w:p w14:paraId="236EC511" w14:textId="77777777" w:rsidR="00BA7BF2" w:rsidRDefault="00BA7BF2" w:rsidP="00BA7BF2">
      <w:pPr>
        <w:spacing w:after="0" w:line="240" w:lineRule="auto"/>
        <w:rPr>
          <w:rFonts w:ascii="Arial" w:hAnsi="Arial" w:cs="Arial"/>
        </w:rPr>
      </w:pPr>
    </w:p>
    <w:p w14:paraId="06AF048E" w14:textId="77777777" w:rsidR="00BA7BF2" w:rsidRDefault="00000000" w:rsidP="00BA7BF2">
      <w:pPr>
        <w:spacing w:after="0" w:line="240" w:lineRule="auto"/>
        <w:ind w:firstLine="284"/>
        <w:rPr>
          <w:rFonts w:ascii="Arial" w:hAnsi="Arial" w:cs="Arial"/>
        </w:rPr>
      </w:pPr>
      <w:r w:rsidRPr="00A426E3">
        <w:rPr>
          <w:rFonts w:ascii="Arial" w:hAnsi="Arial" w:cs="Arial"/>
        </w:rPr>
        <w:t xml:space="preserve">Manfaat </w:t>
      </w:r>
      <w:proofErr w:type="spellStart"/>
      <w:r w:rsidRPr="00A426E3">
        <w:rPr>
          <w:rFonts w:ascii="Arial" w:hAnsi="Arial" w:cs="Arial"/>
        </w:rPr>
        <w:t>dari</w:t>
      </w:r>
      <w:proofErr w:type="spellEnd"/>
      <w:r w:rsidRPr="00A426E3">
        <w:rPr>
          <w:rFonts w:ascii="Arial" w:hAnsi="Arial" w:cs="Arial"/>
        </w:rPr>
        <w:t xml:space="preserve"> network programming </w:t>
      </w:r>
      <w:proofErr w:type="spellStart"/>
      <w:r w:rsidRPr="00A426E3">
        <w:rPr>
          <w:rFonts w:ascii="Arial" w:hAnsi="Arial" w:cs="Arial"/>
        </w:rPr>
        <w:t>meliputi</w:t>
      </w:r>
      <w:proofErr w:type="spellEnd"/>
      <w:r w:rsidRPr="00A426E3">
        <w:rPr>
          <w:rFonts w:ascii="Arial" w:hAnsi="Arial" w:cs="Arial"/>
        </w:rPr>
        <w:t>:</w:t>
      </w:r>
    </w:p>
    <w:p w14:paraId="50E89D9B" w14:textId="77777777" w:rsidR="00BA7BF2" w:rsidRDefault="00000000" w:rsidP="00BA7BF2">
      <w:pPr>
        <w:pStyle w:val="ListParagraph"/>
        <w:numPr>
          <w:ilvl w:val="0"/>
          <w:numId w:val="13"/>
        </w:numPr>
        <w:spacing w:after="0" w:line="240" w:lineRule="auto"/>
        <w:ind w:left="567" w:hanging="283"/>
        <w:jc w:val="both"/>
        <w:rPr>
          <w:rFonts w:ascii="Arial" w:hAnsi="Arial" w:cs="Arial"/>
        </w:rPr>
      </w:pPr>
      <w:proofErr w:type="spellStart"/>
      <w:r w:rsidRPr="00BA7BF2">
        <w:rPr>
          <w:rFonts w:ascii="Arial" w:hAnsi="Arial" w:cs="Arial"/>
        </w:rPr>
        <w:t>Komunikasi</w:t>
      </w:r>
      <w:proofErr w:type="spellEnd"/>
      <w:r w:rsidRPr="00BA7BF2">
        <w:rPr>
          <w:rFonts w:ascii="Arial" w:hAnsi="Arial" w:cs="Arial"/>
        </w:rPr>
        <w:t xml:space="preserve"> </w:t>
      </w:r>
      <w:proofErr w:type="spellStart"/>
      <w:r w:rsidRPr="00BA7BF2">
        <w:rPr>
          <w:rFonts w:ascii="Arial" w:hAnsi="Arial" w:cs="Arial"/>
        </w:rPr>
        <w:t>Efisien</w:t>
      </w:r>
      <w:proofErr w:type="spellEnd"/>
      <w:r w:rsidRPr="00BA7BF2">
        <w:rPr>
          <w:rFonts w:ascii="Arial" w:hAnsi="Arial" w:cs="Arial"/>
        </w:rPr>
        <w:t xml:space="preserve">: </w:t>
      </w:r>
      <w:proofErr w:type="spellStart"/>
      <w:r w:rsidRPr="00BA7BF2">
        <w:rPr>
          <w:rFonts w:ascii="Arial" w:hAnsi="Arial" w:cs="Arial"/>
        </w:rPr>
        <w:t>Aplikasi</w:t>
      </w:r>
      <w:proofErr w:type="spellEnd"/>
      <w:r w:rsidRPr="00BA7BF2">
        <w:rPr>
          <w:rFonts w:ascii="Arial" w:hAnsi="Arial" w:cs="Arial"/>
        </w:rPr>
        <w:t xml:space="preserve"> </w:t>
      </w:r>
      <w:proofErr w:type="spellStart"/>
      <w:r w:rsidRPr="00BA7BF2">
        <w:rPr>
          <w:rFonts w:ascii="Arial" w:hAnsi="Arial" w:cs="Arial"/>
        </w:rPr>
        <w:t>seperti</w:t>
      </w:r>
      <w:proofErr w:type="spellEnd"/>
      <w:r w:rsidRPr="00BA7BF2">
        <w:rPr>
          <w:rFonts w:ascii="Arial" w:hAnsi="Arial" w:cs="Arial"/>
        </w:rPr>
        <w:t xml:space="preserve"> email dan media sosial memungkinkan komunikasi </w:t>
      </w:r>
      <w:proofErr w:type="spellStart"/>
      <w:r w:rsidRPr="00BA7BF2">
        <w:rPr>
          <w:rFonts w:ascii="Arial" w:hAnsi="Arial" w:cs="Arial"/>
        </w:rPr>
        <w:t>antar</w:t>
      </w:r>
      <w:proofErr w:type="spellEnd"/>
      <w:r w:rsidRPr="00BA7BF2">
        <w:rPr>
          <w:rFonts w:ascii="Arial" w:hAnsi="Arial" w:cs="Arial"/>
        </w:rPr>
        <w:t xml:space="preserve"> </w:t>
      </w:r>
      <w:proofErr w:type="spellStart"/>
      <w:r w:rsidRPr="00BA7BF2">
        <w:rPr>
          <w:rFonts w:ascii="Arial" w:hAnsi="Arial" w:cs="Arial"/>
        </w:rPr>
        <w:t>pengguna</w:t>
      </w:r>
      <w:proofErr w:type="spellEnd"/>
      <w:r w:rsidRPr="00BA7BF2">
        <w:rPr>
          <w:rFonts w:ascii="Arial" w:hAnsi="Arial" w:cs="Arial"/>
        </w:rPr>
        <w:t xml:space="preserve"> di </w:t>
      </w:r>
      <w:proofErr w:type="spellStart"/>
      <w:r w:rsidRPr="00BA7BF2">
        <w:rPr>
          <w:rFonts w:ascii="Arial" w:hAnsi="Arial" w:cs="Arial"/>
        </w:rPr>
        <w:t>seluruh</w:t>
      </w:r>
      <w:proofErr w:type="spellEnd"/>
      <w:r w:rsidRPr="00BA7BF2">
        <w:rPr>
          <w:rFonts w:ascii="Arial" w:hAnsi="Arial" w:cs="Arial"/>
        </w:rPr>
        <w:t xml:space="preserve"> dunia </w:t>
      </w:r>
      <w:proofErr w:type="spellStart"/>
      <w:r w:rsidRPr="00BA7BF2">
        <w:rPr>
          <w:rFonts w:ascii="Arial" w:hAnsi="Arial" w:cs="Arial"/>
        </w:rPr>
        <w:t>secara</w:t>
      </w:r>
      <w:proofErr w:type="spellEnd"/>
      <w:r w:rsidRPr="00BA7BF2">
        <w:rPr>
          <w:rFonts w:ascii="Arial" w:hAnsi="Arial" w:cs="Arial"/>
        </w:rPr>
        <w:t xml:space="preserve"> </w:t>
      </w:r>
      <w:proofErr w:type="spellStart"/>
      <w:r w:rsidRPr="00BA7BF2">
        <w:rPr>
          <w:rFonts w:ascii="Arial" w:hAnsi="Arial" w:cs="Arial"/>
        </w:rPr>
        <w:t>cepat</w:t>
      </w:r>
      <w:proofErr w:type="spellEnd"/>
      <w:r w:rsidRPr="00BA7BF2">
        <w:rPr>
          <w:rFonts w:ascii="Arial" w:hAnsi="Arial" w:cs="Arial"/>
        </w:rPr>
        <w:t>.</w:t>
      </w:r>
    </w:p>
    <w:p w14:paraId="34D37D26" w14:textId="77777777" w:rsidR="00BA7BF2" w:rsidRDefault="00000000" w:rsidP="00BA7BF2">
      <w:pPr>
        <w:pStyle w:val="ListParagraph"/>
        <w:numPr>
          <w:ilvl w:val="0"/>
          <w:numId w:val="13"/>
        </w:numPr>
        <w:spacing w:after="0" w:line="240" w:lineRule="auto"/>
        <w:ind w:left="567" w:hanging="283"/>
        <w:jc w:val="both"/>
        <w:rPr>
          <w:rFonts w:ascii="Arial" w:hAnsi="Arial" w:cs="Arial"/>
        </w:rPr>
      </w:pPr>
      <w:proofErr w:type="spellStart"/>
      <w:r w:rsidRPr="00BA7BF2">
        <w:rPr>
          <w:rFonts w:ascii="Arial" w:hAnsi="Arial" w:cs="Arial"/>
        </w:rPr>
        <w:t>Penghematan</w:t>
      </w:r>
      <w:proofErr w:type="spellEnd"/>
      <w:r w:rsidRPr="00BA7BF2">
        <w:rPr>
          <w:rFonts w:ascii="Arial" w:hAnsi="Arial" w:cs="Arial"/>
        </w:rPr>
        <w:t xml:space="preserve"> </w:t>
      </w:r>
      <w:proofErr w:type="spellStart"/>
      <w:r w:rsidRPr="00BA7BF2">
        <w:rPr>
          <w:rFonts w:ascii="Arial" w:hAnsi="Arial" w:cs="Arial"/>
        </w:rPr>
        <w:t>Biaya</w:t>
      </w:r>
      <w:proofErr w:type="spellEnd"/>
      <w:r w:rsidRPr="00BA7BF2">
        <w:rPr>
          <w:rFonts w:ascii="Arial" w:hAnsi="Arial" w:cs="Arial"/>
        </w:rPr>
        <w:t xml:space="preserve"> dan Waktu: </w:t>
      </w:r>
      <w:proofErr w:type="spellStart"/>
      <w:r w:rsidRPr="00BA7BF2">
        <w:rPr>
          <w:rFonts w:ascii="Arial" w:hAnsi="Arial" w:cs="Arial"/>
        </w:rPr>
        <w:t>Dengan</w:t>
      </w:r>
      <w:proofErr w:type="spellEnd"/>
      <w:r w:rsidRPr="00BA7BF2">
        <w:rPr>
          <w:rFonts w:ascii="Arial" w:hAnsi="Arial" w:cs="Arial"/>
        </w:rPr>
        <w:t xml:space="preserve"> </w:t>
      </w:r>
      <w:proofErr w:type="spellStart"/>
      <w:r w:rsidRPr="00BA7BF2">
        <w:rPr>
          <w:rFonts w:ascii="Arial" w:hAnsi="Arial" w:cs="Arial"/>
        </w:rPr>
        <w:t>perbankan</w:t>
      </w:r>
      <w:proofErr w:type="spellEnd"/>
      <w:r w:rsidRPr="00BA7BF2">
        <w:rPr>
          <w:rFonts w:ascii="Arial" w:hAnsi="Arial" w:cs="Arial"/>
        </w:rPr>
        <w:t xml:space="preserve"> online dan e-commerce, pengguna dapat melakukan transaksi </w:t>
      </w:r>
      <w:proofErr w:type="spellStart"/>
      <w:r w:rsidRPr="00BA7BF2">
        <w:rPr>
          <w:rFonts w:ascii="Arial" w:hAnsi="Arial" w:cs="Arial"/>
        </w:rPr>
        <w:t>dari</w:t>
      </w:r>
      <w:proofErr w:type="spellEnd"/>
      <w:r w:rsidRPr="00BA7BF2">
        <w:rPr>
          <w:rFonts w:ascii="Arial" w:hAnsi="Arial" w:cs="Arial"/>
        </w:rPr>
        <w:t xml:space="preserve"> </w:t>
      </w:r>
      <w:proofErr w:type="spellStart"/>
      <w:r w:rsidRPr="00BA7BF2">
        <w:rPr>
          <w:rFonts w:ascii="Arial" w:hAnsi="Arial" w:cs="Arial"/>
        </w:rPr>
        <w:t>jarak</w:t>
      </w:r>
      <w:proofErr w:type="spellEnd"/>
      <w:r w:rsidRPr="00BA7BF2">
        <w:rPr>
          <w:rFonts w:ascii="Arial" w:hAnsi="Arial" w:cs="Arial"/>
        </w:rPr>
        <w:t xml:space="preserve"> </w:t>
      </w:r>
      <w:proofErr w:type="spellStart"/>
      <w:r w:rsidRPr="00BA7BF2">
        <w:rPr>
          <w:rFonts w:ascii="Arial" w:hAnsi="Arial" w:cs="Arial"/>
        </w:rPr>
        <w:t>jauh</w:t>
      </w:r>
      <w:proofErr w:type="spellEnd"/>
      <w:r w:rsidRPr="00BA7BF2">
        <w:rPr>
          <w:rFonts w:ascii="Arial" w:hAnsi="Arial" w:cs="Arial"/>
        </w:rPr>
        <w:t xml:space="preserve"> </w:t>
      </w:r>
      <w:proofErr w:type="spellStart"/>
      <w:r w:rsidRPr="00BA7BF2">
        <w:rPr>
          <w:rFonts w:ascii="Arial" w:hAnsi="Arial" w:cs="Arial"/>
        </w:rPr>
        <w:t>tanpa</w:t>
      </w:r>
      <w:proofErr w:type="spellEnd"/>
      <w:r w:rsidRPr="00BA7BF2">
        <w:rPr>
          <w:rFonts w:ascii="Arial" w:hAnsi="Arial" w:cs="Arial"/>
        </w:rPr>
        <w:t xml:space="preserve"> </w:t>
      </w:r>
      <w:proofErr w:type="spellStart"/>
      <w:r w:rsidRPr="00BA7BF2">
        <w:rPr>
          <w:rFonts w:ascii="Arial" w:hAnsi="Arial" w:cs="Arial"/>
        </w:rPr>
        <w:t>memerlukan</w:t>
      </w:r>
      <w:proofErr w:type="spellEnd"/>
      <w:r w:rsidRPr="00BA7BF2">
        <w:rPr>
          <w:rFonts w:ascii="Arial" w:hAnsi="Arial" w:cs="Arial"/>
        </w:rPr>
        <w:t xml:space="preserve"> </w:t>
      </w:r>
      <w:proofErr w:type="spellStart"/>
      <w:r w:rsidRPr="00BA7BF2">
        <w:rPr>
          <w:rFonts w:ascii="Arial" w:hAnsi="Arial" w:cs="Arial"/>
        </w:rPr>
        <w:t>interaksi</w:t>
      </w:r>
      <w:proofErr w:type="spellEnd"/>
      <w:r w:rsidRPr="00BA7BF2">
        <w:rPr>
          <w:rFonts w:ascii="Arial" w:hAnsi="Arial" w:cs="Arial"/>
        </w:rPr>
        <w:t xml:space="preserve"> </w:t>
      </w:r>
      <w:proofErr w:type="spellStart"/>
      <w:r w:rsidRPr="00BA7BF2">
        <w:rPr>
          <w:rFonts w:ascii="Arial" w:hAnsi="Arial" w:cs="Arial"/>
        </w:rPr>
        <w:t>fisik</w:t>
      </w:r>
      <w:proofErr w:type="spellEnd"/>
      <w:r w:rsidRPr="00BA7BF2">
        <w:rPr>
          <w:rFonts w:ascii="Arial" w:hAnsi="Arial" w:cs="Arial"/>
        </w:rPr>
        <w:t>.</w:t>
      </w:r>
    </w:p>
    <w:p w14:paraId="0A4DB62F" w14:textId="77777777" w:rsidR="00BA7BF2" w:rsidRDefault="00000000" w:rsidP="00BA7BF2">
      <w:pPr>
        <w:pStyle w:val="ListParagraph"/>
        <w:numPr>
          <w:ilvl w:val="0"/>
          <w:numId w:val="13"/>
        </w:numPr>
        <w:spacing w:after="0" w:line="240" w:lineRule="auto"/>
        <w:ind w:left="567" w:hanging="283"/>
        <w:jc w:val="both"/>
        <w:rPr>
          <w:rFonts w:ascii="Arial" w:hAnsi="Arial" w:cs="Arial"/>
        </w:rPr>
      </w:pPr>
      <w:r w:rsidRPr="00BA7BF2">
        <w:rPr>
          <w:rFonts w:ascii="Arial" w:hAnsi="Arial" w:cs="Arial"/>
        </w:rPr>
        <w:t xml:space="preserve">Akses Terdistribusi: Layanan cloud memungkinkan akses data dan file dari mana </w:t>
      </w:r>
      <w:proofErr w:type="spellStart"/>
      <w:r w:rsidRPr="00BA7BF2">
        <w:rPr>
          <w:rFonts w:ascii="Arial" w:hAnsi="Arial" w:cs="Arial"/>
        </w:rPr>
        <w:t>saja</w:t>
      </w:r>
      <w:proofErr w:type="spellEnd"/>
      <w:r w:rsidRPr="00BA7BF2">
        <w:rPr>
          <w:rFonts w:ascii="Arial" w:hAnsi="Arial" w:cs="Arial"/>
        </w:rPr>
        <w:t xml:space="preserve">, </w:t>
      </w:r>
      <w:proofErr w:type="spellStart"/>
      <w:r w:rsidRPr="00BA7BF2">
        <w:rPr>
          <w:rFonts w:ascii="Arial" w:hAnsi="Arial" w:cs="Arial"/>
        </w:rPr>
        <w:t>tanpa</w:t>
      </w:r>
      <w:proofErr w:type="spellEnd"/>
      <w:r w:rsidRPr="00BA7BF2">
        <w:rPr>
          <w:rFonts w:ascii="Arial" w:hAnsi="Arial" w:cs="Arial"/>
        </w:rPr>
        <w:t xml:space="preserve"> </w:t>
      </w:r>
      <w:proofErr w:type="spellStart"/>
      <w:r w:rsidRPr="00BA7BF2">
        <w:rPr>
          <w:rFonts w:ascii="Arial" w:hAnsi="Arial" w:cs="Arial"/>
        </w:rPr>
        <w:t>memerlukan</w:t>
      </w:r>
      <w:proofErr w:type="spellEnd"/>
      <w:r w:rsidRPr="00BA7BF2">
        <w:rPr>
          <w:rFonts w:ascii="Arial" w:hAnsi="Arial" w:cs="Arial"/>
        </w:rPr>
        <w:t xml:space="preserve"> </w:t>
      </w:r>
      <w:proofErr w:type="spellStart"/>
      <w:r w:rsidRPr="00BA7BF2">
        <w:rPr>
          <w:rFonts w:ascii="Arial" w:hAnsi="Arial" w:cs="Arial"/>
        </w:rPr>
        <w:t>penyimpanan</w:t>
      </w:r>
      <w:proofErr w:type="spellEnd"/>
      <w:r w:rsidRPr="00BA7BF2">
        <w:rPr>
          <w:rFonts w:ascii="Arial" w:hAnsi="Arial" w:cs="Arial"/>
        </w:rPr>
        <w:t xml:space="preserve"> </w:t>
      </w:r>
      <w:proofErr w:type="spellStart"/>
      <w:r w:rsidRPr="00BA7BF2">
        <w:rPr>
          <w:rFonts w:ascii="Arial" w:hAnsi="Arial" w:cs="Arial"/>
        </w:rPr>
        <w:t>fisik</w:t>
      </w:r>
      <w:proofErr w:type="spellEnd"/>
      <w:r w:rsidRPr="00BA7BF2">
        <w:rPr>
          <w:rFonts w:ascii="Arial" w:hAnsi="Arial" w:cs="Arial"/>
        </w:rPr>
        <w:t xml:space="preserve"> </w:t>
      </w:r>
      <w:proofErr w:type="spellStart"/>
      <w:r w:rsidRPr="00BA7BF2">
        <w:rPr>
          <w:rFonts w:ascii="Arial" w:hAnsi="Arial" w:cs="Arial"/>
        </w:rPr>
        <w:t>lokal</w:t>
      </w:r>
      <w:proofErr w:type="spellEnd"/>
      <w:r w:rsidRPr="00BA7BF2">
        <w:rPr>
          <w:rFonts w:ascii="Arial" w:hAnsi="Arial" w:cs="Arial"/>
        </w:rPr>
        <w:t>.</w:t>
      </w:r>
    </w:p>
    <w:p w14:paraId="11BA6565" w14:textId="31970954" w:rsidR="0072221D" w:rsidRDefault="00000000" w:rsidP="00BA7BF2">
      <w:pPr>
        <w:pStyle w:val="ListParagraph"/>
        <w:numPr>
          <w:ilvl w:val="0"/>
          <w:numId w:val="13"/>
        </w:numPr>
        <w:spacing w:after="0" w:line="240" w:lineRule="auto"/>
        <w:ind w:left="567" w:hanging="283"/>
        <w:jc w:val="both"/>
        <w:rPr>
          <w:rFonts w:ascii="Arial" w:hAnsi="Arial" w:cs="Arial"/>
        </w:rPr>
      </w:pPr>
      <w:proofErr w:type="spellStart"/>
      <w:r w:rsidRPr="00BA7BF2">
        <w:rPr>
          <w:rFonts w:ascii="Arial" w:hAnsi="Arial" w:cs="Arial"/>
        </w:rPr>
        <w:t>Keamanan</w:t>
      </w:r>
      <w:proofErr w:type="spellEnd"/>
      <w:r w:rsidRPr="00BA7BF2">
        <w:rPr>
          <w:rFonts w:ascii="Arial" w:hAnsi="Arial" w:cs="Arial"/>
        </w:rPr>
        <w:t xml:space="preserve"> Data: Network programming </w:t>
      </w:r>
      <w:proofErr w:type="spellStart"/>
      <w:r w:rsidRPr="00BA7BF2">
        <w:rPr>
          <w:rFonts w:ascii="Arial" w:hAnsi="Arial" w:cs="Arial"/>
        </w:rPr>
        <w:t>dengan</w:t>
      </w:r>
      <w:proofErr w:type="spellEnd"/>
      <w:r w:rsidRPr="00BA7BF2">
        <w:rPr>
          <w:rFonts w:ascii="Arial" w:hAnsi="Arial" w:cs="Arial"/>
        </w:rPr>
        <w:t xml:space="preserve"> SSL/TLS </w:t>
      </w:r>
      <w:proofErr w:type="spellStart"/>
      <w:r w:rsidRPr="00BA7BF2">
        <w:rPr>
          <w:rFonts w:ascii="Arial" w:hAnsi="Arial" w:cs="Arial"/>
        </w:rPr>
        <w:t>melindungi</w:t>
      </w:r>
      <w:proofErr w:type="spellEnd"/>
      <w:r w:rsidRPr="00BA7BF2">
        <w:rPr>
          <w:rFonts w:ascii="Arial" w:hAnsi="Arial" w:cs="Arial"/>
        </w:rPr>
        <w:t xml:space="preserve"> data selama transmisi, memastikan keamanan data </w:t>
      </w:r>
      <w:proofErr w:type="spellStart"/>
      <w:r w:rsidRPr="00BA7BF2">
        <w:rPr>
          <w:rFonts w:ascii="Arial" w:hAnsi="Arial" w:cs="Arial"/>
        </w:rPr>
        <w:t>sensitif</w:t>
      </w:r>
      <w:proofErr w:type="spellEnd"/>
      <w:r w:rsidRPr="00BA7BF2">
        <w:rPr>
          <w:rFonts w:ascii="Arial" w:hAnsi="Arial" w:cs="Arial"/>
        </w:rPr>
        <w:t xml:space="preserve">, </w:t>
      </w:r>
      <w:proofErr w:type="spellStart"/>
      <w:r w:rsidRPr="00BA7BF2">
        <w:rPr>
          <w:rFonts w:ascii="Arial" w:hAnsi="Arial" w:cs="Arial"/>
        </w:rPr>
        <w:t>terutama</w:t>
      </w:r>
      <w:proofErr w:type="spellEnd"/>
      <w:r w:rsidRPr="00BA7BF2">
        <w:rPr>
          <w:rFonts w:ascii="Arial" w:hAnsi="Arial" w:cs="Arial"/>
        </w:rPr>
        <w:t xml:space="preserve"> </w:t>
      </w:r>
      <w:proofErr w:type="spellStart"/>
      <w:r w:rsidRPr="00BA7BF2">
        <w:rPr>
          <w:rFonts w:ascii="Arial" w:hAnsi="Arial" w:cs="Arial"/>
        </w:rPr>
        <w:t>dalam</w:t>
      </w:r>
      <w:proofErr w:type="spellEnd"/>
      <w:r w:rsidRPr="00BA7BF2">
        <w:rPr>
          <w:rFonts w:ascii="Arial" w:hAnsi="Arial" w:cs="Arial"/>
        </w:rPr>
        <w:t xml:space="preserve"> </w:t>
      </w:r>
      <w:proofErr w:type="spellStart"/>
      <w:r w:rsidRPr="00BA7BF2">
        <w:rPr>
          <w:rFonts w:ascii="Arial" w:hAnsi="Arial" w:cs="Arial"/>
        </w:rPr>
        <w:t>perbankan</w:t>
      </w:r>
      <w:proofErr w:type="spellEnd"/>
      <w:r w:rsidRPr="00BA7BF2">
        <w:rPr>
          <w:rFonts w:ascii="Arial" w:hAnsi="Arial" w:cs="Arial"/>
        </w:rPr>
        <w:t xml:space="preserve"> dan e-commerce.</w:t>
      </w:r>
    </w:p>
    <w:p w14:paraId="1EA7AD1F" w14:textId="77777777" w:rsidR="00BA7BF2" w:rsidRPr="00BA7BF2" w:rsidRDefault="00BA7BF2" w:rsidP="00BA7BF2">
      <w:pPr>
        <w:pStyle w:val="ListParagraph"/>
        <w:spacing w:after="0" w:line="240" w:lineRule="auto"/>
        <w:ind w:left="1004"/>
        <w:rPr>
          <w:rFonts w:ascii="Arial" w:hAnsi="Arial" w:cs="Arial"/>
        </w:rPr>
      </w:pPr>
    </w:p>
    <w:p w14:paraId="09C3DD19" w14:textId="4FE2F55D" w:rsidR="00A426E3" w:rsidRDefault="00000000" w:rsidP="00BA7BF2">
      <w:pPr>
        <w:pStyle w:val="Heading1"/>
        <w:numPr>
          <w:ilvl w:val="0"/>
          <w:numId w:val="11"/>
        </w:numPr>
        <w:spacing w:before="0" w:line="240" w:lineRule="auto"/>
        <w:ind w:left="284" w:hanging="284"/>
        <w:rPr>
          <w:rFonts w:ascii="Arial" w:hAnsi="Arial" w:cs="Arial"/>
          <w:sz w:val="22"/>
          <w:szCs w:val="22"/>
        </w:rPr>
      </w:pPr>
      <w:proofErr w:type="spellStart"/>
      <w:r w:rsidRPr="00BA7BF2">
        <w:rPr>
          <w:rFonts w:ascii="Arial" w:hAnsi="Arial" w:cs="Arial"/>
          <w:color w:val="auto"/>
          <w:sz w:val="22"/>
          <w:szCs w:val="22"/>
        </w:rPr>
        <w:t>Perbandingan</w:t>
      </w:r>
      <w:proofErr w:type="spellEnd"/>
      <w:r w:rsidRPr="00BA7BF2">
        <w:rPr>
          <w:rFonts w:ascii="Arial" w:hAnsi="Arial" w:cs="Arial"/>
          <w:color w:val="auto"/>
          <w:sz w:val="22"/>
          <w:szCs w:val="22"/>
        </w:rPr>
        <w:t xml:space="preserve"> Socket dan Protoco</w:t>
      </w:r>
      <w:r w:rsidR="00A426E3" w:rsidRPr="00BA7BF2">
        <w:rPr>
          <w:rFonts w:ascii="Arial" w:hAnsi="Arial" w:cs="Arial"/>
          <w:color w:val="auto"/>
          <w:sz w:val="22"/>
          <w:szCs w:val="22"/>
        </w:rPr>
        <w:t>l</w:t>
      </w:r>
    </w:p>
    <w:p w14:paraId="2F4CF540" w14:textId="77777777" w:rsidR="00A426E3" w:rsidRPr="00A426E3" w:rsidRDefault="00A426E3" w:rsidP="00BA7BF2">
      <w:pPr>
        <w:spacing w:after="0" w:line="240" w:lineRule="auto"/>
      </w:pPr>
    </w:p>
    <w:tbl>
      <w:tblPr>
        <w:tblStyle w:val="TableGrid"/>
        <w:tblW w:w="0" w:type="auto"/>
        <w:tblLook w:val="04A0" w:firstRow="1" w:lastRow="0" w:firstColumn="1" w:lastColumn="0" w:noHBand="0" w:noVBand="1"/>
      </w:tblPr>
      <w:tblGrid>
        <w:gridCol w:w="2952"/>
        <w:gridCol w:w="2952"/>
        <w:gridCol w:w="2952"/>
      </w:tblGrid>
      <w:tr w:rsidR="00A426E3" w:rsidRPr="00A426E3" w14:paraId="1022D62E" w14:textId="77777777" w:rsidTr="00A426E3">
        <w:trPr>
          <w:trHeight w:val="340"/>
        </w:trPr>
        <w:tc>
          <w:tcPr>
            <w:tcW w:w="2952" w:type="dxa"/>
            <w:vAlign w:val="center"/>
          </w:tcPr>
          <w:p w14:paraId="3015AFB1" w14:textId="7A0B35EA" w:rsidR="00A426E3" w:rsidRPr="00A426E3" w:rsidRDefault="00A426E3" w:rsidP="00BA7BF2">
            <w:pPr>
              <w:rPr>
                <w:rFonts w:ascii="Arial" w:hAnsi="Arial" w:cs="Arial"/>
                <w:b/>
                <w:bCs/>
              </w:rPr>
            </w:pPr>
            <w:proofErr w:type="spellStart"/>
            <w:r w:rsidRPr="00A426E3">
              <w:rPr>
                <w:rFonts w:ascii="Arial" w:hAnsi="Arial" w:cs="Arial"/>
                <w:b/>
                <w:bCs/>
              </w:rPr>
              <w:t>Karakteristik</w:t>
            </w:r>
            <w:proofErr w:type="spellEnd"/>
          </w:p>
        </w:tc>
        <w:tc>
          <w:tcPr>
            <w:tcW w:w="2952" w:type="dxa"/>
            <w:vAlign w:val="center"/>
          </w:tcPr>
          <w:p w14:paraId="4B01DD2F" w14:textId="4BF43EC0" w:rsidR="00A426E3" w:rsidRPr="00A426E3" w:rsidRDefault="00A426E3" w:rsidP="00BA7BF2">
            <w:pPr>
              <w:rPr>
                <w:rFonts w:ascii="Arial" w:hAnsi="Arial" w:cs="Arial"/>
                <w:b/>
                <w:bCs/>
              </w:rPr>
            </w:pPr>
            <w:r w:rsidRPr="00A426E3">
              <w:rPr>
                <w:rFonts w:ascii="Arial" w:hAnsi="Arial" w:cs="Arial"/>
                <w:b/>
                <w:bCs/>
              </w:rPr>
              <w:t>Socket</w:t>
            </w:r>
          </w:p>
        </w:tc>
        <w:tc>
          <w:tcPr>
            <w:tcW w:w="2952" w:type="dxa"/>
            <w:vAlign w:val="center"/>
          </w:tcPr>
          <w:p w14:paraId="218F43A5" w14:textId="157B6304" w:rsidR="00A426E3" w:rsidRPr="00A426E3" w:rsidRDefault="00A426E3" w:rsidP="00BA7BF2">
            <w:pPr>
              <w:rPr>
                <w:rFonts w:ascii="Arial" w:hAnsi="Arial" w:cs="Arial"/>
                <w:b/>
                <w:bCs/>
              </w:rPr>
            </w:pPr>
            <w:r w:rsidRPr="00A426E3">
              <w:rPr>
                <w:rFonts w:ascii="Arial" w:hAnsi="Arial" w:cs="Arial"/>
                <w:b/>
                <w:bCs/>
              </w:rPr>
              <w:t>Protocol</w:t>
            </w:r>
          </w:p>
        </w:tc>
      </w:tr>
      <w:tr w:rsidR="00A426E3" w:rsidRPr="00A426E3" w14:paraId="37851982" w14:textId="77777777" w:rsidTr="00A426E3">
        <w:trPr>
          <w:trHeight w:val="340"/>
        </w:trPr>
        <w:tc>
          <w:tcPr>
            <w:tcW w:w="2952" w:type="dxa"/>
            <w:vAlign w:val="center"/>
          </w:tcPr>
          <w:p w14:paraId="237F4FE5" w14:textId="0D6248A4" w:rsidR="00A426E3" w:rsidRPr="00A426E3" w:rsidRDefault="00A426E3" w:rsidP="00BA7BF2">
            <w:pPr>
              <w:rPr>
                <w:rFonts w:ascii="Arial" w:hAnsi="Arial" w:cs="Arial"/>
              </w:rPr>
            </w:pPr>
            <w:proofErr w:type="spellStart"/>
            <w:r w:rsidRPr="00A426E3">
              <w:rPr>
                <w:rFonts w:ascii="Arial" w:hAnsi="Arial" w:cs="Arial"/>
              </w:rPr>
              <w:t>Fungsi</w:t>
            </w:r>
            <w:proofErr w:type="spellEnd"/>
          </w:p>
        </w:tc>
        <w:tc>
          <w:tcPr>
            <w:tcW w:w="29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26E3" w:rsidRPr="00A426E3" w14:paraId="77770148" w14:textId="77777777" w:rsidTr="00A426E3">
              <w:trPr>
                <w:tblCellSpacing w:w="15" w:type="dxa"/>
              </w:trPr>
              <w:tc>
                <w:tcPr>
                  <w:tcW w:w="0" w:type="auto"/>
                  <w:vAlign w:val="center"/>
                  <w:hideMark/>
                </w:tcPr>
                <w:p w14:paraId="06D6BF56" w14:textId="77777777" w:rsidR="00A426E3" w:rsidRPr="00A426E3" w:rsidRDefault="00A426E3" w:rsidP="00BA7BF2">
                  <w:pPr>
                    <w:spacing w:after="0" w:line="240" w:lineRule="auto"/>
                    <w:rPr>
                      <w:rFonts w:ascii="Arial" w:hAnsi="Arial" w:cs="Arial"/>
                      <w:lang w:val="en-ID"/>
                    </w:rPr>
                  </w:pPr>
                </w:p>
              </w:tc>
            </w:tr>
          </w:tbl>
          <w:p w14:paraId="2B792C75" w14:textId="77777777" w:rsidR="00A426E3" w:rsidRPr="00A426E3" w:rsidRDefault="00A426E3" w:rsidP="00BA7BF2">
            <w:pPr>
              <w:rPr>
                <w:rFonts w:ascii="Arial" w:hAnsi="Arial" w:cs="Arial"/>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tblGrid>
            <w:tr w:rsidR="00A426E3" w:rsidRPr="00A426E3" w14:paraId="5E5E608B" w14:textId="77777777" w:rsidTr="00A426E3">
              <w:trPr>
                <w:tblCellSpacing w:w="15" w:type="dxa"/>
              </w:trPr>
              <w:tc>
                <w:tcPr>
                  <w:tcW w:w="0" w:type="auto"/>
                  <w:vAlign w:val="center"/>
                  <w:hideMark/>
                </w:tcPr>
                <w:p w14:paraId="62AB3D5F" w14:textId="77777777" w:rsidR="00A426E3" w:rsidRPr="00A426E3" w:rsidRDefault="00A426E3" w:rsidP="00BA7BF2">
                  <w:pPr>
                    <w:spacing w:after="0" w:line="240" w:lineRule="auto"/>
                    <w:rPr>
                      <w:rFonts w:ascii="Arial" w:hAnsi="Arial" w:cs="Arial"/>
                      <w:lang w:val="en-ID"/>
                    </w:rPr>
                  </w:pPr>
                  <w:r w:rsidRPr="00A426E3">
                    <w:rPr>
                      <w:rFonts w:ascii="Arial" w:hAnsi="Arial" w:cs="Arial"/>
                      <w:lang w:val="en-ID"/>
                    </w:rPr>
                    <w:t xml:space="preserve">Endpoint </w:t>
                  </w:r>
                  <w:proofErr w:type="spellStart"/>
                  <w:r w:rsidRPr="00A426E3">
                    <w:rPr>
                      <w:rFonts w:ascii="Arial" w:hAnsi="Arial" w:cs="Arial"/>
                      <w:lang w:val="en-ID"/>
                    </w:rPr>
                    <w:t>untuk</w:t>
                  </w:r>
                  <w:proofErr w:type="spellEnd"/>
                  <w:r w:rsidRPr="00A426E3">
                    <w:rPr>
                      <w:rFonts w:ascii="Arial" w:hAnsi="Arial" w:cs="Arial"/>
                      <w:lang w:val="en-ID"/>
                    </w:rPr>
                    <w:t xml:space="preserve"> </w:t>
                  </w:r>
                  <w:proofErr w:type="spellStart"/>
                  <w:r w:rsidRPr="00A426E3">
                    <w:rPr>
                      <w:rFonts w:ascii="Arial" w:hAnsi="Arial" w:cs="Arial"/>
                      <w:lang w:val="en-ID"/>
                    </w:rPr>
                    <w:t>komunikasi</w:t>
                  </w:r>
                  <w:proofErr w:type="spellEnd"/>
                  <w:r w:rsidRPr="00A426E3">
                    <w:rPr>
                      <w:rFonts w:ascii="Arial" w:hAnsi="Arial" w:cs="Arial"/>
                      <w:lang w:val="en-ID"/>
                    </w:rPr>
                    <w:t xml:space="preserve"> </w:t>
                  </w:r>
                  <w:proofErr w:type="spellStart"/>
                  <w:r w:rsidRPr="00A426E3">
                    <w:rPr>
                      <w:rFonts w:ascii="Arial" w:hAnsi="Arial" w:cs="Arial"/>
                      <w:lang w:val="en-ID"/>
                    </w:rPr>
                    <w:t>antara</w:t>
                  </w:r>
                  <w:proofErr w:type="spellEnd"/>
                  <w:r w:rsidRPr="00A426E3">
                    <w:rPr>
                      <w:rFonts w:ascii="Arial" w:hAnsi="Arial" w:cs="Arial"/>
                      <w:lang w:val="en-ID"/>
                    </w:rPr>
                    <w:t xml:space="preserve"> dua </w:t>
                  </w:r>
                  <w:proofErr w:type="spellStart"/>
                  <w:r w:rsidRPr="00A426E3">
                    <w:rPr>
                      <w:rFonts w:ascii="Arial" w:hAnsi="Arial" w:cs="Arial"/>
                      <w:lang w:val="en-ID"/>
                    </w:rPr>
                    <w:t>sistem</w:t>
                  </w:r>
                  <w:proofErr w:type="spellEnd"/>
                </w:p>
              </w:tc>
            </w:tr>
          </w:tbl>
          <w:p w14:paraId="6628CBF9" w14:textId="77777777" w:rsidR="00A426E3" w:rsidRPr="00A426E3" w:rsidRDefault="00A426E3" w:rsidP="00BA7BF2">
            <w:pPr>
              <w:rPr>
                <w:rFonts w:ascii="Arial" w:hAnsi="Arial" w:cs="Arial"/>
              </w:rPr>
            </w:pPr>
          </w:p>
        </w:tc>
        <w:tc>
          <w:tcPr>
            <w:tcW w:w="29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26E3" w:rsidRPr="00A426E3" w14:paraId="79B0BA23" w14:textId="77777777" w:rsidTr="00A426E3">
              <w:trPr>
                <w:tblCellSpacing w:w="15" w:type="dxa"/>
              </w:trPr>
              <w:tc>
                <w:tcPr>
                  <w:tcW w:w="0" w:type="auto"/>
                  <w:vAlign w:val="center"/>
                  <w:hideMark/>
                </w:tcPr>
                <w:p w14:paraId="25F66C98" w14:textId="77777777" w:rsidR="00A426E3" w:rsidRPr="00A426E3" w:rsidRDefault="00A426E3" w:rsidP="00BA7BF2">
                  <w:pPr>
                    <w:spacing w:after="0" w:line="240" w:lineRule="auto"/>
                    <w:rPr>
                      <w:rFonts w:ascii="Arial" w:hAnsi="Arial" w:cs="Arial"/>
                      <w:lang w:val="en-ID"/>
                    </w:rPr>
                  </w:pPr>
                </w:p>
              </w:tc>
            </w:tr>
          </w:tbl>
          <w:p w14:paraId="0BE1D664" w14:textId="77777777" w:rsidR="00A426E3" w:rsidRPr="00A426E3" w:rsidRDefault="00A426E3" w:rsidP="00BA7BF2">
            <w:pPr>
              <w:rPr>
                <w:rFonts w:ascii="Arial" w:hAnsi="Arial" w:cs="Arial"/>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tblGrid>
            <w:tr w:rsidR="00A426E3" w:rsidRPr="00A426E3" w14:paraId="49C84667" w14:textId="77777777" w:rsidTr="00A426E3">
              <w:trPr>
                <w:tblCellSpacing w:w="15" w:type="dxa"/>
              </w:trPr>
              <w:tc>
                <w:tcPr>
                  <w:tcW w:w="0" w:type="auto"/>
                  <w:vAlign w:val="center"/>
                  <w:hideMark/>
                </w:tcPr>
                <w:p w14:paraId="71EA6F99" w14:textId="77777777" w:rsidR="00A426E3" w:rsidRPr="00A426E3" w:rsidRDefault="00A426E3" w:rsidP="00BA7BF2">
                  <w:pPr>
                    <w:spacing w:after="0" w:line="240" w:lineRule="auto"/>
                    <w:rPr>
                      <w:rFonts w:ascii="Arial" w:hAnsi="Arial" w:cs="Arial"/>
                      <w:lang w:val="en-ID"/>
                    </w:rPr>
                  </w:pPr>
                  <w:proofErr w:type="spellStart"/>
                  <w:r w:rsidRPr="00A426E3">
                    <w:rPr>
                      <w:rFonts w:ascii="Arial" w:hAnsi="Arial" w:cs="Arial"/>
                      <w:lang w:val="en-ID"/>
                    </w:rPr>
                    <w:t>Aturan</w:t>
                  </w:r>
                  <w:proofErr w:type="spellEnd"/>
                  <w:r w:rsidRPr="00A426E3">
                    <w:rPr>
                      <w:rFonts w:ascii="Arial" w:hAnsi="Arial" w:cs="Arial"/>
                      <w:lang w:val="en-ID"/>
                    </w:rPr>
                    <w:t xml:space="preserve"> yang </w:t>
                  </w:r>
                  <w:proofErr w:type="spellStart"/>
                  <w:r w:rsidRPr="00A426E3">
                    <w:rPr>
                      <w:rFonts w:ascii="Arial" w:hAnsi="Arial" w:cs="Arial"/>
                      <w:lang w:val="en-ID"/>
                    </w:rPr>
                    <w:t>menentukan</w:t>
                  </w:r>
                  <w:proofErr w:type="spellEnd"/>
                  <w:r w:rsidRPr="00A426E3">
                    <w:rPr>
                      <w:rFonts w:ascii="Arial" w:hAnsi="Arial" w:cs="Arial"/>
                      <w:lang w:val="en-ID"/>
                    </w:rPr>
                    <w:t xml:space="preserve"> </w:t>
                  </w:r>
                  <w:proofErr w:type="spellStart"/>
                  <w:r w:rsidRPr="00A426E3">
                    <w:rPr>
                      <w:rFonts w:ascii="Arial" w:hAnsi="Arial" w:cs="Arial"/>
                      <w:lang w:val="en-ID"/>
                    </w:rPr>
                    <w:t>bagaimana</w:t>
                  </w:r>
                  <w:proofErr w:type="spellEnd"/>
                  <w:r w:rsidRPr="00A426E3">
                    <w:rPr>
                      <w:rFonts w:ascii="Arial" w:hAnsi="Arial" w:cs="Arial"/>
                      <w:lang w:val="en-ID"/>
                    </w:rPr>
                    <w:t xml:space="preserve"> data </w:t>
                  </w:r>
                  <w:proofErr w:type="spellStart"/>
                  <w:r w:rsidRPr="00A426E3">
                    <w:rPr>
                      <w:rFonts w:ascii="Arial" w:hAnsi="Arial" w:cs="Arial"/>
                      <w:lang w:val="en-ID"/>
                    </w:rPr>
                    <w:t>dikirim</w:t>
                  </w:r>
                  <w:proofErr w:type="spellEnd"/>
                  <w:r w:rsidRPr="00A426E3">
                    <w:rPr>
                      <w:rFonts w:ascii="Arial" w:hAnsi="Arial" w:cs="Arial"/>
                      <w:lang w:val="en-ID"/>
                    </w:rPr>
                    <w:t xml:space="preserve"> </w:t>
                  </w:r>
                  <w:proofErr w:type="spellStart"/>
                  <w:r w:rsidRPr="00A426E3">
                    <w:rPr>
                      <w:rFonts w:ascii="Arial" w:hAnsi="Arial" w:cs="Arial"/>
                      <w:lang w:val="en-ID"/>
                    </w:rPr>
                    <w:t>melalui</w:t>
                  </w:r>
                  <w:proofErr w:type="spellEnd"/>
                  <w:r w:rsidRPr="00A426E3">
                    <w:rPr>
                      <w:rFonts w:ascii="Arial" w:hAnsi="Arial" w:cs="Arial"/>
                      <w:lang w:val="en-ID"/>
                    </w:rPr>
                    <w:t xml:space="preserve"> </w:t>
                  </w:r>
                  <w:proofErr w:type="spellStart"/>
                  <w:r w:rsidRPr="00A426E3">
                    <w:rPr>
                      <w:rFonts w:ascii="Arial" w:hAnsi="Arial" w:cs="Arial"/>
                      <w:lang w:val="en-ID"/>
                    </w:rPr>
                    <w:t>jaringan</w:t>
                  </w:r>
                  <w:proofErr w:type="spellEnd"/>
                </w:p>
              </w:tc>
            </w:tr>
          </w:tbl>
          <w:p w14:paraId="4625E9BF" w14:textId="77777777" w:rsidR="00A426E3" w:rsidRPr="00A426E3" w:rsidRDefault="00A426E3" w:rsidP="00BA7BF2">
            <w:pPr>
              <w:rPr>
                <w:rFonts w:ascii="Arial" w:hAnsi="Arial" w:cs="Arial"/>
              </w:rPr>
            </w:pPr>
          </w:p>
        </w:tc>
      </w:tr>
      <w:tr w:rsidR="00A426E3" w:rsidRPr="00A426E3" w14:paraId="35D651CE" w14:textId="77777777" w:rsidTr="00A426E3">
        <w:trPr>
          <w:trHeight w:val="340"/>
        </w:trPr>
        <w:tc>
          <w:tcPr>
            <w:tcW w:w="2952" w:type="dxa"/>
            <w:vAlign w:val="center"/>
          </w:tcPr>
          <w:p w14:paraId="083050E5" w14:textId="26DDE761" w:rsidR="00A426E3" w:rsidRPr="00A426E3" w:rsidRDefault="00A426E3" w:rsidP="00BA7BF2">
            <w:pPr>
              <w:rPr>
                <w:rFonts w:ascii="Arial" w:hAnsi="Arial" w:cs="Arial"/>
              </w:rPr>
            </w:pPr>
            <w:proofErr w:type="spellStart"/>
            <w:r>
              <w:rPr>
                <w:rFonts w:ascii="Arial" w:hAnsi="Arial" w:cs="Arial"/>
              </w:rPr>
              <w:t>Contoh</w:t>
            </w:r>
            <w:proofErr w:type="spellEnd"/>
          </w:p>
        </w:tc>
        <w:tc>
          <w:tcPr>
            <w:tcW w:w="29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26E3" w:rsidRPr="00A426E3" w14:paraId="19D8661A" w14:textId="77777777" w:rsidTr="00A426E3">
              <w:trPr>
                <w:tblCellSpacing w:w="15" w:type="dxa"/>
              </w:trPr>
              <w:tc>
                <w:tcPr>
                  <w:tcW w:w="0" w:type="auto"/>
                  <w:vAlign w:val="center"/>
                  <w:hideMark/>
                </w:tcPr>
                <w:p w14:paraId="4C41F81E" w14:textId="77777777" w:rsidR="00A426E3" w:rsidRPr="00A426E3" w:rsidRDefault="00A426E3" w:rsidP="00BA7BF2">
                  <w:pPr>
                    <w:spacing w:after="0" w:line="240" w:lineRule="auto"/>
                    <w:rPr>
                      <w:rFonts w:ascii="Arial" w:hAnsi="Arial" w:cs="Arial"/>
                      <w:lang w:val="en-ID"/>
                    </w:rPr>
                  </w:pPr>
                </w:p>
              </w:tc>
            </w:tr>
          </w:tbl>
          <w:p w14:paraId="1DD1A6B3" w14:textId="77777777" w:rsidR="00A426E3" w:rsidRPr="00A426E3" w:rsidRDefault="00A426E3" w:rsidP="00BA7BF2">
            <w:pPr>
              <w:rPr>
                <w:rFonts w:ascii="Arial" w:hAnsi="Arial" w:cs="Arial"/>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tblGrid>
            <w:tr w:rsidR="00A426E3" w:rsidRPr="00A426E3" w14:paraId="62ED9A7F" w14:textId="77777777" w:rsidTr="00A426E3">
              <w:trPr>
                <w:tblCellSpacing w:w="15" w:type="dxa"/>
              </w:trPr>
              <w:tc>
                <w:tcPr>
                  <w:tcW w:w="0" w:type="auto"/>
                  <w:vAlign w:val="center"/>
                  <w:hideMark/>
                </w:tcPr>
                <w:p w14:paraId="0EF4DDCC" w14:textId="77777777" w:rsidR="00A426E3" w:rsidRPr="00A426E3" w:rsidRDefault="00A426E3" w:rsidP="00BA7BF2">
                  <w:pPr>
                    <w:spacing w:after="0" w:line="240" w:lineRule="auto"/>
                    <w:rPr>
                      <w:rFonts w:ascii="Arial" w:hAnsi="Arial" w:cs="Arial"/>
                      <w:lang w:val="en-ID"/>
                    </w:rPr>
                  </w:pPr>
                  <w:r w:rsidRPr="00A426E3">
                    <w:rPr>
                      <w:rFonts w:ascii="Arial" w:hAnsi="Arial" w:cs="Arial"/>
                      <w:lang w:val="en-ID"/>
                    </w:rPr>
                    <w:t>TCP Socket, UDP Socket</w:t>
                  </w:r>
                </w:p>
              </w:tc>
            </w:tr>
          </w:tbl>
          <w:p w14:paraId="409C0B4D" w14:textId="77777777" w:rsidR="00A426E3" w:rsidRPr="00A426E3" w:rsidRDefault="00A426E3" w:rsidP="00BA7BF2">
            <w:pPr>
              <w:rPr>
                <w:rFonts w:ascii="Arial" w:hAnsi="Arial" w:cs="Arial"/>
              </w:rPr>
            </w:pPr>
          </w:p>
        </w:tc>
        <w:tc>
          <w:tcPr>
            <w:tcW w:w="2952" w:type="dxa"/>
            <w:vAlign w:val="center"/>
          </w:tcPr>
          <w:p w14:paraId="3D6A65F6" w14:textId="0393368A" w:rsidR="00A426E3" w:rsidRPr="00A426E3" w:rsidRDefault="00A426E3" w:rsidP="00BA7BF2">
            <w:pPr>
              <w:rPr>
                <w:rFonts w:ascii="Arial" w:hAnsi="Arial" w:cs="Arial"/>
              </w:rPr>
            </w:pPr>
            <w:r w:rsidRPr="00A426E3">
              <w:rPr>
                <w:rFonts w:ascii="Arial" w:hAnsi="Arial" w:cs="Arial"/>
              </w:rPr>
              <w:t>HTTP, FTP, TCP, UDP</w:t>
            </w:r>
          </w:p>
        </w:tc>
      </w:tr>
      <w:tr w:rsidR="00A426E3" w:rsidRPr="00A426E3" w14:paraId="7C79C2E6" w14:textId="77777777" w:rsidTr="00A426E3">
        <w:trPr>
          <w:trHeight w:val="340"/>
        </w:trPr>
        <w:tc>
          <w:tcPr>
            <w:tcW w:w="2952" w:type="dxa"/>
            <w:vAlign w:val="center"/>
          </w:tcPr>
          <w:p w14:paraId="2E2FEEFD" w14:textId="04E2F143" w:rsidR="00A426E3" w:rsidRDefault="00A426E3" w:rsidP="00BA7BF2">
            <w:pPr>
              <w:rPr>
                <w:rFonts w:ascii="Arial" w:hAnsi="Arial" w:cs="Arial"/>
              </w:rPr>
            </w:pPr>
            <w:proofErr w:type="spellStart"/>
            <w:r>
              <w:rPr>
                <w:rFonts w:ascii="Arial" w:hAnsi="Arial" w:cs="Arial"/>
              </w:rPr>
              <w:t>Tipe</w:t>
            </w:r>
            <w:proofErr w:type="spellEnd"/>
          </w:p>
        </w:tc>
        <w:tc>
          <w:tcPr>
            <w:tcW w:w="2952" w:type="dxa"/>
            <w:vAlign w:val="center"/>
          </w:tcPr>
          <w:p w14:paraId="7FF032B4" w14:textId="71229857" w:rsidR="00A426E3" w:rsidRPr="00A426E3" w:rsidRDefault="00A426E3" w:rsidP="00BA7BF2">
            <w:pPr>
              <w:rPr>
                <w:rFonts w:ascii="Arial" w:hAnsi="Arial" w:cs="Arial"/>
                <w:lang w:val="en-ID"/>
              </w:rPr>
            </w:pPr>
            <w:r w:rsidRPr="00A426E3">
              <w:rPr>
                <w:rFonts w:ascii="Arial" w:hAnsi="Arial" w:cs="Arial"/>
              </w:rPr>
              <w:t>Connection-oriented (TCP), connectionless (UDP)</w:t>
            </w:r>
          </w:p>
        </w:tc>
        <w:tc>
          <w:tcPr>
            <w:tcW w:w="29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tblGrid>
            <w:tr w:rsidR="00A426E3" w:rsidRPr="00A426E3" w14:paraId="5149D188" w14:textId="77777777" w:rsidTr="00A426E3">
              <w:trPr>
                <w:tblCellSpacing w:w="15" w:type="dxa"/>
              </w:trPr>
              <w:tc>
                <w:tcPr>
                  <w:tcW w:w="0" w:type="auto"/>
                  <w:vAlign w:val="center"/>
                  <w:hideMark/>
                </w:tcPr>
                <w:p w14:paraId="1CAA6DFA" w14:textId="77777777" w:rsidR="00A426E3" w:rsidRPr="00A426E3" w:rsidRDefault="00A426E3" w:rsidP="00BA7BF2">
                  <w:pPr>
                    <w:spacing w:after="0" w:line="240" w:lineRule="auto"/>
                    <w:rPr>
                      <w:rFonts w:ascii="Arial" w:hAnsi="Arial" w:cs="Arial"/>
                      <w:lang w:val="en-ID"/>
                    </w:rPr>
                  </w:pPr>
                  <w:proofErr w:type="spellStart"/>
                  <w:r w:rsidRPr="00A426E3">
                    <w:rPr>
                      <w:rFonts w:ascii="Arial" w:hAnsi="Arial" w:cs="Arial"/>
                      <w:lang w:val="en-ID"/>
                    </w:rPr>
                    <w:t>Aplikasi</w:t>
                  </w:r>
                  <w:proofErr w:type="spellEnd"/>
                  <w:r w:rsidRPr="00A426E3">
                    <w:rPr>
                      <w:rFonts w:ascii="Arial" w:hAnsi="Arial" w:cs="Arial"/>
                      <w:lang w:val="en-ID"/>
                    </w:rPr>
                    <w:t>, transport, network protocol</w:t>
                  </w:r>
                </w:p>
              </w:tc>
            </w:tr>
          </w:tbl>
          <w:p w14:paraId="17F833B6" w14:textId="77777777" w:rsidR="00A426E3" w:rsidRPr="00A426E3" w:rsidRDefault="00A426E3" w:rsidP="00BA7BF2">
            <w:pPr>
              <w:rPr>
                <w:rFonts w:ascii="Arial" w:hAnsi="Arial" w:cs="Arial"/>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26E3" w:rsidRPr="00A426E3" w14:paraId="0778F29D" w14:textId="77777777" w:rsidTr="00A426E3">
              <w:trPr>
                <w:tblCellSpacing w:w="15" w:type="dxa"/>
              </w:trPr>
              <w:tc>
                <w:tcPr>
                  <w:tcW w:w="0" w:type="auto"/>
                  <w:vAlign w:val="center"/>
                  <w:hideMark/>
                </w:tcPr>
                <w:p w14:paraId="27E496C6" w14:textId="77777777" w:rsidR="00A426E3" w:rsidRPr="00A426E3" w:rsidRDefault="00A426E3" w:rsidP="00BA7BF2">
                  <w:pPr>
                    <w:spacing w:after="0" w:line="240" w:lineRule="auto"/>
                    <w:rPr>
                      <w:rFonts w:ascii="Arial" w:hAnsi="Arial" w:cs="Arial"/>
                      <w:lang w:val="en-ID"/>
                    </w:rPr>
                  </w:pPr>
                </w:p>
              </w:tc>
            </w:tr>
          </w:tbl>
          <w:p w14:paraId="3CD61894" w14:textId="77777777" w:rsidR="00A426E3" w:rsidRPr="00A426E3" w:rsidRDefault="00A426E3" w:rsidP="00BA7BF2">
            <w:pPr>
              <w:rPr>
                <w:rFonts w:ascii="Arial" w:hAnsi="Arial" w:cs="Arial"/>
              </w:rPr>
            </w:pPr>
          </w:p>
        </w:tc>
      </w:tr>
      <w:tr w:rsidR="00A426E3" w:rsidRPr="00A426E3" w14:paraId="2A214218" w14:textId="77777777" w:rsidTr="00A426E3">
        <w:trPr>
          <w:trHeight w:val="340"/>
        </w:trPr>
        <w:tc>
          <w:tcPr>
            <w:tcW w:w="2952" w:type="dxa"/>
            <w:vAlign w:val="center"/>
          </w:tcPr>
          <w:p w14:paraId="03954840" w14:textId="2155516B" w:rsidR="00A426E3" w:rsidRPr="00A426E3" w:rsidRDefault="00A426E3" w:rsidP="00BA7BF2">
            <w:pPr>
              <w:rPr>
                <w:rFonts w:ascii="Arial" w:hAnsi="Arial" w:cs="Arial"/>
              </w:rPr>
            </w:pPr>
            <w:proofErr w:type="spellStart"/>
            <w:r>
              <w:rPr>
                <w:rFonts w:ascii="Arial" w:hAnsi="Arial" w:cs="Arial"/>
              </w:rPr>
              <w:t>Pemakaian</w:t>
            </w:r>
            <w:proofErr w:type="spellEnd"/>
          </w:p>
        </w:tc>
        <w:tc>
          <w:tcPr>
            <w:tcW w:w="2952" w:type="dxa"/>
            <w:vAlign w:val="center"/>
          </w:tcPr>
          <w:p w14:paraId="110162D8" w14:textId="0F56FF2F" w:rsidR="00A426E3" w:rsidRPr="00A426E3" w:rsidRDefault="00A426E3" w:rsidP="00BA7BF2">
            <w:pPr>
              <w:rPr>
                <w:rFonts w:ascii="Arial" w:hAnsi="Arial" w:cs="Arial"/>
              </w:rPr>
            </w:pPr>
            <w:proofErr w:type="spellStart"/>
            <w:r w:rsidRPr="00A426E3">
              <w:rPr>
                <w:rFonts w:ascii="Arial" w:hAnsi="Arial" w:cs="Arial"/>
              </w:rPr>
              <w:t>Mengirim</w:t>
            </w:r>
            <w:proofErr w:type="spellEnd"/>
            <w:r w:rsidRPr="00A426E3">
              <w:rPr>
                <w:rFonts w:ascii="Arial" w:hAnsi="Arial" w:cs="Arial"/>
              </w:rPr>
              <w:t>/</w:t>
            </w:r>
            <w:proofErr w:type="spellStart"/>
            <w:r w:rsidRPr="00A426E3">
              <w:rPr>
                <w:rFonts w:ascii="Arial" w:hAnsi="Arial" w:cs="Arial"/>
              </w:rPr>
              <w:t>menyediakan</w:t>
            </w:r>
            <w:proofErr w:type="spellEnd"/>
            <w:r w:rsidRPr="00A426E3">
              <w:rPr>
                <w:rFonts w:ascii="Arial" w:hAnsi="Arial" w:cs="Arial"/>
              </w:rPr>
              <w:t xml:space="preserve"> data</w:t>
            </w:r>
          </w:p>
        </w:tc>
        <w:tc>
          <w:tcPr>
            <w:tcW w:w="2952" w:type="dxa"/>
            <w:vAlign w:val="center"/>
          </w:tcPr>
          <w:p w14:paraId="7D39B6A8" w14:textId="6ABEC13E" w:rsidR="00A426E3" w:rsidRPr="00A426E3" w:rsidRDefault="00A426E3" w:rsidP="00BA7BF2">
            <w:pPr>
              <w:rPr>
                <w:rFonts w:ascii="Arial" w:hAnsi="Arial" w:cs="Arial"/>
              </w:rPr>
            </w:pPr>
            <w:proofErr w:type="spellStart"/>
            <w:r w:rsidRPr="00A426E3">
              <w:rPr>
                <w:rFonts w:ascii="Arial" w:hAnsi="Arial" w:cs="Arial"/>
              </w:rPr>
              <w:t>Mengatur</w:t>
            </w:r>
            <w:proofErr w:type="spellEnd"/>
            <w:r w:rsidRPr="00A426E3">
              <w:rPr>
                <w:rFonts w:ascii="Arial" w:hAnsi="Arial" w:cs="Arial"/>
              </w:rPr>
              <w:t xml:space="preserve"> </w:t>
            </w:r>
            <w:proofErr w:type="spellStart"/>
            <w:r w:rsidRPr="00A426E3">
              <w:rPr>
                <w:rFonts w:ascii="Arial" w:hAnsi="Arial" w:cs="Arial"/>
              </w:rPr>
              <w:t>pengiriman</w:t>
            </w:r>
            <w:proofErr w:type="spellEnd"/>
            <w:r w:rsidRPr="00A426E3">
              <w:rPr>
                <w:rFonts w:ascii="Arial" w:hAnsi="Arial" w:cs="Arial"/>
              </w:rPr>
              <w:t xml:space="preserve"> dan </w:t>
            </w:r>
            <w:proofErr w:type="spellStart"/>
            <w:r w:rsidRPr="00A426E3">
              <w:rPr>
                <w:rFonts w:ascii="Arial" w:hAnsi="Arial" w:cs="Arial"/>
              </w:rPr>
              <w:t>penerimaan</w:t>
            </w:r>
            <w:proofErr w:type="spellEnd"/>
            <w:r w:rsidRPr="00A426E3">
              <w:rPr>
                <w:rFonts w:ascii="Arial" w:hAnsi="Arial" w:cs="Arial"/>
              </w:rPr>
              <w:t xml:space="preserve"> data</w:t>
            </w:r>
          </w:p>
        </w:tc>
      </w:tr>
    </w:tbl>
    <w:p w14:paraId="7C596633" w14:textId="3F935760" w:rsidR="0072221D" w:rsidRPr="00A426E3" w:rsidRDefault="00000000" w:rsidP="00BA7BF2">
      <w:pPr>
        <w:spacing w:after="0" w:line="240" w:lineRule="auto"/>
        <w:rPr>
          <w:rFonts w:ascii="Arial" w:hAnsi="Arial" w:cs="Arial"/>
        </w:rPr>
      </w:pPr>
      <w:r w:rsidRPr="00A426E3">
        <w:rPr>
          <w:rFonts w:ascii="Arial" w:hAnsi="Arial" w:cs="Arial"/>
        </w:rPr>
        <w:br/>
      </w:r>
    </w:p>
    <w:p w14:paraId="779A641C" w14:textId="77777777" w:rsidR="00BA7BF2" w:rsidRPr="00BA7BF2" w:rsidRDefault="00000000" w:rsidP="00BA7BF2">
      <w:pPr>
        <w:pStyle w:val="Heading1"/>
        <w:numPr>
          <w:ilvl w:val="0"/>
          <w:numId w:val="11"/>
        </w:numPr>
        <w:spacing w:before="0" w:line="240" w:lineRule="auto"/>
        <w:ind w:left="284" w:hanging="284"/>
        <w:rPr>
          <w:rFonts w:ascii="Arial" w:hAnsi="Arial" w:cs="Arial"/>
          <w:sz w:val="22"/>
          <w:szCs w:val="22"/>
        </w:rPr>
      </w:pPr>
      <w:r w:rsidRPr="00BA7BF2">
        <w:rPr>
          <w:rFonts w:ascii="Arial" w:hAnsi="Arial" w:cs="Arial"/>
          <w:color w:val="auto"/>
          <w:sz w:val="22"/>
          <w:szCs w:val="22"/>
        </w:rPr>
        <w:lastRenderedPageBreak/>
        <w:t xml:space="preserve">Peran Socket dan Protocol </w:t>
      </w:r>
      <w:proofErr w:type="spellStart"/>
      <w:r w:rsidRPr="00BA7BF2">
        <w:rPr>
          <w:rFonts w:ascii="Arial" w:hAnsi="Arial" w:cs="Arial"/>
          <w:color w:val="auto"/>
          <w:sz w:val="22"/>
          <w:szCs w:val="22"/>
        </w:rPr>
        <w:t>dalam</w:t>
      </w:r>
      <w:proofErr w:type="spellEnd"/>
      <w:r w:rsidRPr="00BA7BF2">
        <w:rPr>
          <w:rFonts w:ascii="Arial" w:hAnsi="Arial" w:cs="Arial"/>
          <w:color w:val="auto"/>
          <w:sz w:val="22"/>
          <w:szCs w:val="22"/>
        </w:rPr>
        <w:t xml:space="preserve"> </w:t>
      </w:r>
      <w:proofErr w:type="spellStart"/>
      <w:r w:rsidRPr="00BA7BF2">
        <w:rPr>
          <w:rFonts w:ascii="Arial" w:hAnsi="Arial" w:cs="Arial"/>
          <w:color w:val="auto"/>
          <w:sz w:val="22"/>
          <w:szCs w:val="22"/>
        </w:rPr>
        <w:t>Aplikasi</w:t>
      </w:r>
      <w:proofErr w:type="spellEnd"/>
      <w:r w:rsidRPr="00BA7BF2">
        <w:rPr>
          <w:rFonts w:ascii="Arial" w:hAnsi="Arial" w:cs="Arial"/>
          <w:color w:val="auto"/>
          <w:sz w:val="22"/>
          <w:szCs w:val="22"/>
        </w:rPr>
        <w:t xml:space="preserve"> </w:t>
      </w:r>
      <w:proofErr w:type="spellStart"/>
      <w:r w:rsidRPr="00BA7BF2">
        <w:rPr>
          <w:rFonts w:ascii="Arial" w:hAnsi="Arial" w:cs="Arial"/>
          <w:color w:val="auto"/>
          <w:sz w:val="22"/>
          <w:szCs w:val="22"/>
        </w:rPr>
        <w:t>Jaringan</w:t>
      </w:r>
      <w:proofErr w:type="spellEnd"/>
    </w:p>
    <w:p w14:paraId="7F655083" w14:textId="6CCEB6E3" w:rsidR="00BA7BF2" w:rsidRPr="00BA7BF2" w:rsidRDefault="00000000" w:rsidP="00BA7BF2">
      <w:pPr>
        <w:pStyle w:val="Heading1"/>
        <w:spacing w:before="0" w:line="240" w:lineRule="auto"/>
        <w:ind w:left="284"/>
        <w:jc w:val="both"/>
        <w:rPr>
          <w:rFonts w:ascii="Arial" w:hAnsi="Arial" w:cs="Arial"/>
          <w:b w:val="0"/>
          <w:bCs w:val="0"/>
          <w:color w:val="auto"/>
          <w:sz w:val="22"/>
          <w:szCs w:val="22"/>
        </w:rPr>
      </w:pPr>
      <w:r w:rsidRPr="00BA7BF2">
        <w:rPr>
          <w:rFonts w:ascii="Arial" w:hAnsi="Arial" w:cs="Arial"/>
          <w:b w:val="0"/>
          <w:bCs w:val="0"/>
          <w:color w:val="auto"/>
          <w:sz w:val="22"/>
          <w:szCs w:val="22"/>
        </w:rPr>
        <w:t xml:space="preserve">Socket </w:t>
      </w:r>
      <w:proofErr w:type="spellStart"/>
      <w:r w:rsidRPr="00BA7BF2">
        <w:rPr>
          <w:rFonts w:ascii="Arial" w:hAnsi="Arial" w:cs="Arial"/>
          <w:b w:val="0"/>
          <w:bCs w:val="0"/>
          <w:color w:val="auto"/>
          <w:sz w:val="22"/>
          <w:szCs w:val="22"/>
        </w:rPr>
        <w:t>berfungsi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sebagai</w:t>
      </w:r>
      <w:proofErr w:type="spellEnd"/>
      <w:r w:rsidRPr="00BA7BF2">
        <w:rPr>
          <w:rFonts w:ascii="Arial" w:hAnsi="Arial" w:cs="Arial"/>
          <w:b w:val="0"/>
          <w:bCs w:val="0"/>
          <w:color w:val="auto"/>
          <w:sz w:val="22"/>
          <w:szCs w:val="22"/>
        </w:rPr>
        <w:t xml:space="preserve"> endpoint </w:t>
      </w:r>
      <w:proofErr w:type="spellStart"/>
      <w:r w:rsidRPr="00BA7BF2">
        <w:rPr>
          <w:rFonts w:ascii="Arial" w:hAnsi="Arial" w:cs="Arial"/>
          <w:b w:val="0"/>
          <w:bCs w:val="0"/>
          <w:color w:val="auto"/>
          <w:sz w:val="22"/>
          <w:szCs w:val="22"/>
        </w:rPr>
        <w:t>untuk</w:t>
      </w:r>
      <w:proofErr w:type="spellEnd"/>
      <w:r w:rsidRPr="00BA7BF2">
        <w:rPr>
          <w:rFonts w:ascii="Arial" w:hAnsi="Arial" w:cs="Arial"/>
          <w:b w:val="0"/>
          <w:bCs w:val="0"/>
          <w:color w:val="auto"/>
          <w:sz w:val="22"/>
          <w:szCs w:val="22"/>
        </w:rPr>
        <w:t xml:space="preserve"> komunikasi antar mesin di jaringan, memungkinkan aplikasi untuk mengirim dan menerima data. Sementara itu, protocol menetapkan aturan dan format untuk komunikasi yang tepat. Misalnya, HTTP digunakan untuk mengirimkan data web, sementara TCP mengatur pengiriman data secara andal. Socket dan protocol bekerja bersama dalam sebuah aplikasi jaringan: socket bertindak sebagai media komunikasi, sementara protocol memastikan data dikirimkan </w:t>
      </w:r>
      <w:proofErr w:type="spellStart"/>
      <w:r w:rsidRPr="00BA7BF2">
        <w:rPr>
          <w:rFonts w:ascii="Arial" w:hAnsi="Arial" w:cs="Arial"/>
          <w:b w:val="0"/>
          <w:bCs w:val="0"/>
          <w:color w:val="auto"/>
          <w:sz w:val="22"/>
          <w:szCs w:val="22"/>
        </w:rPr>
        <w:t>dengan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benar</w:t>
      </w:r>
      <w:proofErr w:type="spellEnd"/>
      <w:r w:rsidRPr="00BA7BF2">
        <w:rPr>
          <w:rFonts w:ascii="Arial" w:hAnsi="Arial" w:cs="Arial"/>
          <w:b w:val="0"/>
          <w:bCs w:val="0"/>
          <w:color w:val="auto"/>
          <w:sz w:val="22"/>
          <w:szCs w:val="22"/>
        </w:rPr>
        <w:t xml:space="preserve"> dan </w:t>
      </w:r>
      <w:proofErr w:type="spellStart"/>
      <w:r w:rsidRPr="00BA7BF2">
        <w:rPr>
          <w:rFonts w:ascii="Arial" w:hAnsi="Arial" w:cs="Arial"/>
          <w:b w:val="0"/>
          <w:bCs w:val="0"/>
          <w:color w:val="auto"/>
          <w:sz w:val="22"/>
          <w:szCs w:val="22"/>
        </w:rPr>
        <w:t>sesuai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aturan</w:t>
      </w:r>
      <w:proofErr w:type="spellEnd"/>
      <w:r w:rsidRPr="00BA7BF2">
        <w:rPr>
          <w:rFonts w:ascii="Arial" w:hAnsi="Arial" w:cs="Arial"/>
          <w:b w:val="0"/>
          <w:bCs w:val="0"/>
          <w:color w:val="auto"/>
          <w:sz w:val="22"/>
          <w:szCs w:val="22"/>
        </w:rPr>
        <w:t xml:space="preserve"> yang </w:t>
      </w:r>
      <w:proofErr w:type="spellStart"/>
      <w:r w:rsidRPr="00BA7BF2">
        <w:rPr>
          <w:rFonts w:ascii="Arial" w:hAnsi="Arial" w:cs="Arial"/>
          <w:b w:val="0"/>
          <w:bCs w:val="0"/>
          <w:color w:val="auto"/>
          <w:sz w:val="22"/>
          <w:szCs w:val="22"/>
        </w:rPr>
        <w:t>ditetapkan</w:t>
      </w:r>
      <w:proofErr w:type="spellEnd"/>
      <w:r w:rsidRPr="00BA7BF2">
        <w:rPr>
          <w:rFonts w:ascii="Arial" w:hAnsi="Arial" w:cs="Arial"/>
          <w:b w:val="0"/>
          <w:bCs w:val="0"/>
          <w:color w:val="auto"/>
          <w:sz w:val="22"/>
          <w:szCs w:val="22"/>
        </w:rPr>
        <w:t>.</w:t>
      </w:r>
    </w:p>
    <w:p w14:paraId="458D04C5" w14:textId="77777777" w:rsidR="00BA7BF2" w:rsidRPr="00BA7BF2" w:rsidRDefault="00BA7BF2" w:rsidP="00BA7BF2">
      <w:pPr>
        <w:spacing w:after="0" w:line="240" w:lineRule="auto"/>
      </w:pPr>
    </w:p>
    <w:p w14:paraId="09E2EA94" w14:textId="77777777" w:rsidR="00BA7BF2" w:rsidRPr="00BA7BF2" w:rsidRDefault="00000000" w:rsidP="00BA7BF2">
      <w:pPr>
        <w:pStyle w:val="Heading1"/>
        <w:numPr>
          <w:ilvl w:val="0"/>
          <w:numId w:val="11"/>
        </w:numPr>
        <w:spacing w:before="0" w:line="240" w:lineRule="auto"/>
        <w:ind w:left="284" w:hanging="284"/>
        <w:rPr>
          <w:rFonts w:ascii="Arial" w:hAnsi="Arial" w:cs="Arial"/>
          <w:sz w:val="22"/>
          <w:szCs w:val="22"/>
        </w:rPr>
      </w:pPr>
      <w:proofErr w:type="spellStart"/>
      <w:r w:rsidRPr="00BA7BF2">
        <w:rPr>
          <w:rFonts w:ascii="Arial" w:hAnsi="Arial" w:cs="Arial"/>
          <w:color w:val="auto"/>
          <w:sz w:val="22"/>
          <w:szCs w:val="22"/>
        </w:rPr>
        <w:t>Kriteria</w:t>
      </w:r>
      <w:proofErr w:type="spellEnd"/>
      <w:r w:rsidRPr="00BA7BF2">
        <w:rPr>
          <w:rFonts w:ascii="Arial" w:hAnsi="Arial" w:cs="Arial"/>
          <w:color w:val="auto"/>
          <w:sz w:val="22"/>
          <w:szCs w:val="22"/>
        </w:rPr>
        <w:t xml:space="preserve"> </w:t>
      </w:r>
      <w:proofErr w:type="spellStart"/>
      <w:r w:rsidRPr="00BA7BF2">
        <w:rPr>
          <w:rFonts w:ascii="Arial" w:hAnsi="Arial" w:cs="Arial"/>
          <w:color w:val="auto"/>
          <w:sz w:val="22"/>
          <w:szCs w:val="22"/>
        </w:rPr>
        <w:t>Memilih</w:t>
      </w:r>
      <w:proofErr w:type="spellEnd"/>
      <w:r w:rsidRPr="00BA7BF2">
        <w:rPr>
          <w:rFonts w:ascii="Arial" w:hAnsi="Arial" w:cs="Arial"/>
          <w:color w:val="auto"/>
          <w:sz w:val="22"/>
          <w:szCs w:val="22"/>
        </w:rPr>
        <w:t xml:space="preserve"> Bahasa </w:t>
      </w:r>
      <w:proofErr w:type="spellStart"/>
      <w:r w:rsidRPr="00BA7BF2">
        <w:rPr>
          <w:rFonts w:ascii="Arial" w:hAnsi="Arial" w:cs="Arial"/>
          <w:color w:val="auto"/>
          <w:sz w:val="22"/>
          <w:szCs w:val="22"/>
        </w:rPr>
        <w:t>Pemrograman</w:t>
      </w:r>
      <w:proofErr w:type="spellEnd"/>
      <w:r w:rsidRPr="00BA7BF2">
        <w:rPr>
          <w:rFonts w:ascii="Arial" w:hAnsi="Arial" w:cs="Arial"/>
          <w:color w:val="auto"/>
          <w:sz w:val="22"/>
          <w:szCs w:val="22"/>
        </w:rPr>
        <w:t xml:space="preserve"> </w:t>
      </w:r>
      <w:proofErr w:type="spellStart"/>
      <w:r w:rsidRPr="00BA7BF2">
        <w:rPr>
          <w:rFonts w:ascii="Arial" w:hAnsi="Arial" w:cs="Arial"/>
          <w:color w:val="auto"/>
          <w:sz w:val="22"/>
          <w:szCs w:val="22"/>
        </w:rPr>
        <w:t>untuk</w:t>
      </w:r>
      <w:proofErr w:type="spellEnd"/>
      <w:r w:rsidRPr="00BA7BF2">
        <w:rPr>
          <w:rFonts w:ascii="Arial" w:hAnsi="Arial" w:cs="Arial"/>
          <w:color w:val="auto"/>
          <w:sz w:val="22"/>
          <w:szCs w:val="22"/>
        </w:rPr>
        <w:t xml:space="preserve"> Network Programming</w:t>
      </w:r>
    </w:p>
    <w:p w14:paraId="308F6D9F" w14:textId="77777777" w:rsidR="00BA7BF2" w:rsidRDefault="00000000" w:rsidP="00BA7BF2">
      <w:pPr>
        <w:pStyle w:val="Heading1"/>
        <w:spacing w:before="0" w:line="240" w:lineRule="auto"/>
        <w:ind w:left="284"/>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Kriteria</w:t>
      </w:r>
      <w:proofErr w:type="spellEnd"/>
      <w:r w:rsidRPr="00BA7BF2">
        <w:rPr>
          <w:rFonts w:ascii="Arial" w:hAnsi="Arial" w:cs="Arial"/>
          <w:b w:val="0"/>
          <w:bCs w:val="0"/>
          <w:color w:val="auto"/>
          <w:sz w:val="22"/>
          <w:szCs w:val="22"/>
        </w:rPr>
        <w:t xml:space="preserve"> yang </w:t>
      </w:r>
      <w:proofErr w:type="spellStart"/>
      <w:r w:rsidRPr="00BA7BF2">
        <w:rPr>
          <w:rFonts w:ascii="Arial" w:hAnsi="Arial" w:cs="Arial"/>
          <w:b w:val="0"/>
          <w:bCs w:val="0"/>
          <w:color w:val="auto"/>
          <w:sz w:val="22"/>
          <w:szCs w:val="22"/>
        </w:rPr>
        <w:t>perlu</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dipertimbangkan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saat</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memilih</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bahasa</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pemrograman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untuk</w:t>
      </w:r>
      <w:proofErr w:type="spellEnd"/>
      <w:r w:rsidRPr="00BA7BF2">
        <w:rPr>
          <w:rFonts w:ascii="Arial" w:hAnsi="Arial" w:cs="Arial"/>
          <w:b w:val="0"/>
          <w:bCs w:val="0"/>
          <w:color w:val="auto"/>
          <w:sz w:val="22"/>
          <w:szCs w:val="22"/>
        </w:rPr>
        <w:t xml:space="preserve"> network programming </w:t>
      </w:r>
      <w:proofErr w:type="spellStart"/>
      <w:r w:rsidRPr="00BA7BF2">
        <w:rPr>
          <w:rFonts w:ascii="Arial" w:hAnsi="Arial" w:cs="Arial"/>
          <w:b w:val="0"/>
          <w:bCs w:val="0"/>
          <w:color w:val="auto"/>
          <w:sz w:val="22"/>
          <w:szCs w:val="22"/>
        </w:rPr>
        <w:t>meliputi</w:t>
      </w:r>
      <w:proofErr w:type="spellEnd"/>
      <w:r w:rsidRPr="00BA7BF2">
        <w:rPr>
          <w:rFonts w:ascii="Arial" w:hAnsi="Arial" w:cs="Arial"/>
          <w:b w:val="0"/>
          <w:bCs w:val="0"/>
          <w:color w:val="auto"/>
          <w:sz w:val="22"/>
          <w:szCs w:val="22"/>
        </w:rPr>
        <w:t>:</w:t>
      </w:r>
    </w:p>
    <w:p w14:paraId="2CD2F3FD" w14:textId="77777777" w:rsidR="00BA7BF2" w:rsidRDefault="00000000" w:rsidP="00BA7BF2">
      <w:pPr>
        <w:pStyle w:val="Heading1"/>
        <w:numPr>
          <w:ilvl w:val="0"/>
          <w:numId w:val="14"/>
        </w:numPr>
        <w:spacing w:before="0" w:line="240" w:lineRule="auto"/>
        <w:ind w:left="567" w:hanging="283"/>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Dukungan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terhadap</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pustaka</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jaringan</w:t>
      </w:r>
      <w:proofErr w:type="spellEnd"/>
      <w:r w:rsidRPr="00BA7BF2">
        <w:rPr>
          <w:rFonts w:ascii="Arial" w:hAnsi="Arial" w:cs="Arial"/>
          <w:b w:val="0"/>
          <w:bCs w:val="0"/>
          <w:color w:val="auto"/>
          <w:sz w:val="22"/>
          <w:szCs w:val="22"/>
        </w:rPr>
        <w:t xml:space="preserve">: Bahasa tersebut harus mendukung pustaka untuk </w:t>
      </w:r>
      <w:proofErr w:type="spellStart"/>
      <w:r w:rsidRPr="00BA7BF2">
        <w:rPr>
          <w:rFonts w:ascii="Arial" w:hAnsi="Arial" w:cs="Arial"/>
          <w:b w:val="0"/>
          <w:bCs w:val="0"/>
          <w:color w:val="auto"/>
          <w:sz w:val="22"/>
          <w:szCs w:val="22"/>
        </w:rPr>
        <w:t>komunikasi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jaringan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misalnya</w:t>
      </w:r>
      <w:proofErr w:type="spellEnd"/>
      <w:r w:rsidRPr="00BA7BF2">
        <w:rPr>
          <w:rFonts w:ascii="Arial" w:hAnsi="Arial" w:cs="Arial"/>
          <w:b w:val="0"/>
          <w:bCs w:val="0"/>
          <w:color w:val="auto"/>
          <w:sz w:val="22"/>
          <w:szCs w:val="22"/>
        </w:rPr>
        <w:t>, Socket di Python).</w:t>
      </w:r>
    </w:p>
    <w:p w14:paraId="687E1C5D" w14:textId="77777777" w:rsidR="00BA7BF2" w:rsidRDefault="00000000" w:rsidP="00BA7BF2">
      <w:pPr>
        <w:pStyle w:val="Heading1"/>
        <w:numPr>
          <w:ilvl w:val="0"/>
          <w:numId w:val="14"/>
        </w:numPr>
        <w:spacing w:before="0" w:line="240" w:lineRule="auto"/>
        <w:ind w:left="567" w:hanging="283"/>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Keamanan</w:t>
      </w:r>
      <w:proofErr w:type="spellEnd"/>
      <w:r w:rsidRPr="00BA7BF2">
        <w:rPr>
          <w:rFonts w:ascii="Arial" w:hAnsi="Arial" w:cs="Arial"/>
          <w:b w:val="0"/>
          <w:bCs w:val="0"/>
          <w:color w:val="auto"/>
          <w:sz w:val="22"/>
          <w:szCs w:val="22"/>
        </w:rPr>
        <w:t xml:space="preserve">: Bahasa </w:t>
      </w:r>
      <w:proofErr w:type="spellStart"/>
      <w:r w:rsidRPr="00BA7BF2">
        <w:rPr>
          <w:rFonts w:ascii="Arial" w:hAnsi="Arial" w:cs="Arial"/>
          <w:b w:val="0"/>
          <w:bCs w:val="0"/>
          <w:color w:val="auto"/>
          <w:sz w:val="22"/>
          <w:szCs w:val="22"/>
        </w:rPr>
        <w:t>harus</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memiliki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pustaka</w:t>
      </w:r>
      <w:proofErr w:type="spellEnd"/>
      <w:r w:rsidRPr="00BA7BF2">
        <w:rPr>
          <w:rFonts w:ascii="Arial" w:hAnsi="Arial" w:cs="Arial"/>
          <w:b w:val="0"/>
          <w:bCs w:val="0"/>
          <w:color w:val="auto"/>
          <w:sz w:val="22"/>
          <w:szCs w:val="22"/>
        </w:rPr>
        <w:t xml:space="preserve"> yang </w:t>
      </w:r>
      <w:proofErr w:type="spellStart"/>
      <w:r w:rsidRPr="00BA7BF2">
        <w:rPr>
          <w:rFonts w:ascii="Arial" w:hAnsi="Arial" w:cs="Arial"/>
          <w:b w:val="0"/>
          <w:bCs w:val="0"/>
          <w:color w:val="auto"/>
          <w:sz w:val="22"/>
          <w:szCs w:val="22"/>
        </w:rPr>
        <w:t>mendukung</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protokol</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aman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seperti</w:t>
      </w:r>
      <w:proofErr w:type="spellEnd"/>
      <w:r w:rsidRPr="00BA7BF2">
        <w:rPr>
          <w:rFonts w:ascii="Arial" w:hAnsi="Arial" w:cs="Arial"/>
          <w:b w:val="0"/>
          <w:bCs w:val="0"/>
          <w:color w:val="auto"/>
          <w:sz w:val="22"/>
          <w:szCs w:val="22"/>
        </w:rPr>
        <w:t xml:space="preserve"> SSL/TLS.</w:t>
      </w:r>
    </w:p>
    <w:p w14:paraId="1D815101" w14:textId="77777777" w:rsidR="00BA7BF2" w:rsidRDefault="00000000" w:rsidP="00BA7BF2">
      <w:pPr>
        <w:pStyle w:val="Heading1"/>
        <w:numPr>
          <w:ilvl w:val="0"/>
          <w:numId w:val="14"/>
        </w:numPr>
        <w:spacing w:before="0" w:line="240" w:lineRule="auto"/>
        <w:ind w:left="567" w:hanging="283"/>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Performansi</w:t>
      </w:r>
      <w:proofErr w:type="spellEnd"/>
      <w:r w:rsidRPr="00BA7BF2">
        <w:rPr>
          <w:rFonts w:ascii="Arial" w:hAnsi="Arial" w:cs="Arial"/>
          <w:b w:val="0"/>
          <w:bCs w:val="0"/>
          <w:color w:val="auto"/>
          <w:sz w:val="22"/>
          <w:szCs w:val="22"/>
        </w:rPr>
        <w:t xml:space="preserve">: Bahasa yang </w:t>
      </w:r>
      <w:proofErr w:type="spellStart"/>
      <w:r w:rsidRPr="00BA7BF2">
        <w:rPr>
          <w:rFonts w:ascii="Arial" w:hAnsi="Arial" w:cs="Arial"/>
          <w:b w:val="0"/>
          <w:bCs w:val="0"/>
          <w:color w:val="auto"/>
          <w:sz w:val="22"/>
          <w:szCs w:val="22"/>
        </w:rPr>
        <w:t>cepat</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dapat</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meningkatkan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performa</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komunikasi</w:t>
      </w:r>
      <w:proofErr w:type="spellEnd"/>
      <w:r w:rsidRPr="00BA7BF2">
        <w:rPr>
          <w:rFonts w:ascii="Arial" w:hAnsi="Arial" w:cs="Arial"/>
          <w:b w:val="0"/>
          <w:bCs w:val="0"/>
          <w:color w:val="auto"/>
          <w:sz w:val="22"/>
          <w:szCs w:val="22"/>
        </w:rPr>
        <w:t xml:space="preserve"> jaringan, terutama pada </w:t>
      </w:r>
      <w:proofErr w:type="spellStart"/>
      <w:r w:rsidRPr="00BA7BF2">
        <w:rPr>
          <w:rFonts w:ascii="Arial" w:hAnsi="Arial" w:cs="Arial"/>
          <w:b w:val="0"/>
          <w:bCs w:val="0"/>
          <w:color w:val="auto"/>
          <w:sz w:val="22"/>
          <w:szCs w:val="22"/>
        </w:rPr>
        <w:t>aplikasi</w:t>
      </w:r>
      <w:proofErr w:type="spellEnd"/>
      <w:r w:rsidRPr="00BA7BF2">
        <w:rPr>
          <w:rFonts w:ascii="Arial" w:hAnsi="Arial" w:cs="Arial"/>
          <w:b w:val="0"/>
          <w:bCs w:val="0"/>
          <w:color w:val="auto"/>
          <w:sz w:val="22"/>
          <w:szCs w:val="22"/>
        </w:rPr>
        <w:t xml:space="preserve"> yang </w:t>
      </w:r>
      <w:proofErr w:type="spellStart"/>
      <w:r w:rsidRPr="00BA7BF2">
        <w:rPr>
          <w:rFonts w:ascii="Arial" w:hAnsi="Arial" w:cs="Arial"/>
          <w:b w:val="0"/>
          <w:bCs w:val="0"/>
          <w:color w:val="auto"/>
          <w:sz w:val="22"/>
          <w:szCs w:val="22"/>
        </w:rPr>
        <w:t>melibatkan</w:t>
      </w:r>
      <w:proofErr w:type="spellEnd"/>
      <w:r w:rsidRPr="00BA7BF2">
        <w:rPr>
          <w:rFonts w:ascii="Arial" w:hAnsi="Arial" w:cs="Arial"/>
          <w:b w:val="0"/>
          <w:bCs w:val="0"/>
          <w:color w:val="auto"/>
          <w:sz w:val="22"/>
          <w:szCs w:val="22"/>
        </w:rPr>
        <w:t xml:space="preserve"> data </w:t>
      </w:r>
      <w:proofErr w:type="spellStart"/>
      <w:r w:rsidRPr="00BA7BF2">
        <w:rPr>
          <w:rFonts w:ascii="Arial" w:hAnsi="Arial" w:cs="Arial"/>
          <w:b w:val="0"/>
          <w:bCs w:val="0"/>
          <w:color w:val="auto"/>
          <w:sz w:val="22"/>
          <w:szCs w:val="22"/>
        </w:rPr>
        <w:t>besar</w:t>
      </w:r>
      <w:proofErr w:type="spellEnd"/>
      <w:r w:rsidRPr="00BA7BF2">
        <w:rPr>
          <w:rFonts w:ascii="Arial" w:hAnsi="Arial" w:cs="Arial"/>
          <w:b w:val="0"/>
          <w:bCs w:val="0"/>
          <w:color w:val="auto"/>
          <w:sz w:val="22"/>
          <w:szCs w:val="22"/>
        </w:rPr>
        <w:t>.</w:t>
      </w:r>
    </w:p>
    <w:p w14:paraId="21E444C7" w14:textId="77777777" w:rsidR="00BA7BF2" w:rsidRDefault="00000000" w:rsidP="00BA7BF2">
      <w:pPr>
        <w:pStyle w:val="Heading1"/>
        <w:numPr>
          <w:ilvl w:val="0"/>
          <w:numId w:val="14"/>
        </w:numPr>
        <w:spacing w:before="0" w:line="240" w:lineRule="auto"/>
        <w:ind w:left="567" w:hanging="283"/>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Portabilitas</w:t>
      </w:r>
      <w:proofErr w:type="spellEnd"/>
      <w:r w:rsidRPr="00BA7BF2">
        <w:rPr>
          <w:rFonts w:ascii="Arial" w:hAnsi="Arial" w:cs="Arial"/>
          <w:b w:val="0"/>
          <w:bCs w:val="0"/>
          <w:color w:val="auto"/>
          <w:sz w:val="22"/>
          <w:szCs w:val="22"/>
        </w:rPr>
        <w:t xml:space="preserve">: Bahasa </w:t>
      </w:r>
      <w:proofErr w:type="spellStart"/>
      <w:r w:rsidRPr="00BA7BF2">
        <w:rPr>
          <w:rFonts w:ascii="Arial" w:hAnsi="Arial" w:cs="Arial"/>
          <w:b w:val="0"/>
          <w:bCs w:val="0"/>
          <w:color w:val="auto"/>
          <w:sz w:val="22"/>
          <w:szCs w:val="22"/>
        </w:rPr>
        <w:t>harus</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bisa</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berjalan</w:t>
      </w:r>
      <w:proofErr w:type="spellEnd"/>
      <w:r w:rsidRPr="00BA7BF2">
        <w:rPr>
          <w:rFonts w:ascii="Arial" w:hAnsi="Arial" w:cs="Arial"/>
          <w:b w:val="0"/>
          <w:bCs w:val="0"/>
          <w:color w:val="auto"/>
          <w:sz w:val="22"/>
          <w:szCs w:val="22"/>
        </w:rPr>
        <w:t xml:space="preserve"> di </w:t>
      </w:r>
      <w:proofErr w:type="spellStart"/>
      <w:r w:rsidRPr="00BA7BF2">
        <w:rPr>
          <w:rFonts w:ascii="Arial" w:hAnsi="Arial" w:cs="Arial"/>
          <w:b w:val="0"/>
          <w:bCs w:val="0"/>
          <w:color w:val="auto"/>
          <w:sz w:val="22"/>
          <w:szCs w:val="22"/>
        </w:rPr>
        <w:t>berbagai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sistem</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operasi</w:t>
      </w:r>
      <w:proofErr w:type="spellEnd"/>
      <w:r w:rsidRPr="00BA7BF2">
        <w:rPr>
          <w:rFonts w:ascii="Arial" w:hAnsi="Arial" w:cs="Arial"/>
          <w:b w:val="0"/>
          <w:bCs w:val="0"/>
          <w:color w:val="auto"/>
          <w:sz w:val="22"/>
          <w:szCs w:val="22"/>
        </w:rPr>
        <w:t>.</w:t>
      </w:r>
    </w:p>
    <w:p w14:paraId="24021AB4" w14:textId="110C59F8" w:rsidR="0072221D" w:rsidRDefault="00000000" w:rsidP="00BA7BF2">
      <w:pPr>
        <w:pStyle w:val="Heading1"/>
        <w:numPr>
          <w:ilvl w:val="0"/>
          <w:numId w:val="14"/>
        </w:numPr>
        <w:spacing w:before="0" w:line="240" w:lineRule="auto"/>
        <w:ind w:left="567" w:hanging="283"/>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Komunitas</w:t>
      </w:r>
      <w:proofErr w:type="spellEnd"/>
      <w:r w:rsidRPr="00BA7BF2">
        <w:rPr>
          <w:rFonts w:ascii="Arial" w:hAnsi="Arial" w:cs="Arial"/>
          <w:b w:val="0"/>
          <w:bCs w:val="0"/>
          <w:color w:val="auto"/>
          <w:sz w:val="22"/>
          <w:szCs w:val="22"/>
        </w:rPr>
        <w:t xml:space="preserve"> dan </w:t>
      </w:r>
      <w:proofErr w:type="spellStart"/>
      <w:r w:rsidRPr="00BA7BF2">
        <w:rPr>
          <w:rFonts w:ascii="Arial" w:hAnsi="Arial" w:cs="Arial"/>
          <w:b w:val="0"/>
          <w:bCs w:val="0"/>
          <w:color w:val="auto"/>
          <w:sz w:val="22"/>
          <w:szCs w:val="22"/>
        </w:rPr>
        <w:t>Dokumentasi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Memilih</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bahasa</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dengan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komunitas</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besar</w:t>
      </w:r>
      <w:proofErr w:type="spellEnd"/>
      <w:r w:rsidRPr="00BA7BF2">
        <w:rPr>
          <w:rFonts w:ascii="Arial" w:hAnsi="Arial" w:cs="Arial"/>
          <w:b w:val="0"/>
          <w:bCs w:val="0"/>
          <w:color w:val="auto"/>
          <w:sz w:val="22"/>
          <w:szCs w:val="22"/>
        </w:rPr>
        <w:t xml:space="preserve"> dan dokumentasi yang </w:t>
      </w:r>
      <w:proofErr w:type="spellStart"/>
      <w:r w:rsidRPr="00BA7BF2">
        <w:rPr>
          <w:rFonts w:ascii="Arial" w:hAnsi="Arial" w:cs="Arial"/>
          <w:b w:val="0"/>
          <w:bCs w:val="0"/>
          <w:color w:val="auto"/>
          <w:sz w:val="22"/>
          <w:szCs w:val="22"/>
        </w:rPr>
        <w:t>baik</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akan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memudahkan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pengembangan</w:t>
      </w:r>
      <w:proofErr w:type="spellEnd"/>
      <w:r w:rsidRPr="00BA7BF2">
        <w:rPr>
          <w:rFonts w:ascii="Arial" w:hAnsi="Arial" w:cs="Arial"/>
          <w:b w:val="0"/>
          <w:bCs w:val="0"/>
          <w:color w:val="auto"/>
          <w:sz w:val="22"/>
          <w:szCs w:val="22"/>
        </w:rPr>
        <w:t xml:space="preserve"> dan troubleshooting.</w:t>
      </w:r>
    </w:p>
    <w:p w14:paraId="42E0601F" w14:textId="77777777" w:rsidR="00BA7BF2" w:rsidRPr="00BA7BF2" w:rsidRDefault="00BA7BF2" w:rsidP="00BA7BF2">
      <w:pPr>
        <w:spacing w:after="0" w:line="240" w:lineRule="auto"/>
      </w:pPr>
    </w:p>
    <w:p w14:paraId="16DDC678" w14:textId="49B2B7B2" w:rsidR="0072221D" w:rsidRPr="00BA7BF2" w:rsidRDefault="00000000" w:rsidP="00BA7BF2">
      <w:pPr>
        <w:pStyle w:val="Heading1"/>
        <w:numPr>
          <w:ilvl w:val="0"/>
          <w:numId w:val="11"/>
        </w:numPr>
        <w:spacing w:before="0" w:line="240" w:lineRule="auto"/>
        <w:ind w:left="284" w:hanging="284"/>
        <w:rPr>
          <w:rFonts w:ascii="Arial" w:hAnsi="Arial" w:cs="Arial"/>
          <w:color w:val="auto"/>
          <w:sz w:val="22"/>
          <w:szCs w:val="22"/>
        </w:rPr>
      </w:pPr>
      <w:proofErr w:type="spellStart"/>
      <w:r w:rsidRPr="00BA7BF2">
        <w:rPr>
          <w:rFonts w:ascii="Arial" w:hAnsi="Arial" w:cs="Arial"/>
          <w:color w:val="auto"/>
          <w:sz w:val="22"/>
          <w:szCs w:val="22"/>
        </w:rPr>
        <w:t>Perbandingan</w:t>
      </w:r>
      <w:proofErr w:type="spellEnd"/>
      <w:r w:rsidRPr="00BA7BF2">
        <w:rPr>
          <w:rFonts w:ascii="Arial" w:hAnsi="Arial" w:cs="Arial"/>
          <w:color w:val="auto"/>
          <w:sz w:val="22"/>
          <w:szCs w:val="22"/>
        </w:rPr>
        <w:t xml:space="preserve"> Bahasa </w:t>
      </w:r>
      <w:proofErr w:type="spellStart"/>
      <w:r w:rsidRPr="00BA7BF2">
        <w:rPr>
          <w:rFonts w:ascii="Arial" w:hAnsi="Arial" w:cs="Arial"/>
          <w:color w:val="auto"/>
          <w:sz w:val="22"/>
          <w:szCs w:val="22"/>
        </w:rPr>
        <w:t>Pemrograman</w:t>
      </w:r>
      <w:proofErr w:type="spellEnd"/>
      <w:r w:rsidRPr="00BA7BF2">
        <w:rPr>
          <w:rFonts w:ascii="Arial" w:hAnsi="Arial" w:cs="Arial"/>
          <w:color w:val="auto"/>
          <w:sz w:val="22"/>
          <w:szCs w:val="22"/>
        </w:rPr>
        <w:t xml:space="preserve"> </w:t>
      </w:r>
      <w:proofErr w:type="spellStart"/>
      <w:r w:rsidRPr="00BA7BF2">
        <w:rPr>
          <w:rFonts w:ascii="Arial" w:hAnsi="Arial" w:cs="Arial"/>
          <w:color w:val="auto"/>
          <w:sz w:val="22"/>
          <w:szCs w:val="22"/>
        </w:rPr>
        <w:t>untuk</w:t>
      </w:r>
      <w:proofErr w:type="spellEnd"/>
      <w:r w:rsidRPr="00BA7BF2">
        <w:rPr>
          <w:rFonts w:ascii="Arial" w:hAnsi="Arial" w:cs="Arial"/>
          <w:color w:val="auto"/>
          <w:sz w:val="22"/>
          <w:szCs w:val="22"/>
        </w:rPr>
        <w:t xml:space="preserve"> Network Programming</w:t>
      </w:r>
    </w:p>
    <w:p w14:paraId="4A389220" w14:textId="77777777" w:rsidR="00BA7BF2" w:rsidRPr="00BA7BF2" w:rsidRDefault="00BA7BF2" w:rsidP="00BA7BF2">
      <w:pPr>
        <w:spacing w:after="0" w:line="240" w:lineRule="auto"/>
      </w:pPr>
    </w:p>
    <w:tbl>
      <w:tblPr>
        <w:tblStyle w:val="TableGrid"/>
        <w:tblW w:w="0" w:type="auto"/>
        <w:tblLook w:val="04A0" w:firstRow="1" w:lastRow="0" w:firstColumn="1" w:lastColumn="0" w:noHBand="0" w:noVBand="1"/>
      </w:tblPr>
      <w:tblGrid>
        <w:gridCol w:w="2952"/>
        <w:gridCol w:w="2952"/>
        <w:gridCol w:w="2952"/>
      </w:tblGrid>
      <w:tr w:rsidR="00A426E3" w14:paraId="5EF77FF2" w14:textId="77777777" w:rsidTr="00A426E3">
        <w:tc>
          <w:tcPr>
            <w:tcW w:w="2952" w:type="dxa"/>
          </w:tcPr>
          <w:p w14:paraId="69C6F979" w14:textId="543657BE" w:rsidR="00A426E3" w:rsidRPr="00BA7BF2" w:rsidRDefault="00A426E3" w:rsidP="00BA7BF2">
            <w:pPr>
              <w:rPr>
                <w:rFonts w:ascii="Arial" w:hAnsi="Arial" w:cs="Arial"/>
                <w:b/>
                <w:bCs/>
              </w:rPr>
            </w:pPr>
            <w:r w:rsidRPr="00BA7BF2">
              <w:rPr>
                <w:rFonts w:ascii="Arial" w:hAnsi="Arial" w:cs="Arial"/>
                <w:b/>
                <w:bCs/>
              </w:rPr>
              <w:t>Bahasa</w:t>
            </w:r>
          </w:p>
        </w:tc>
        <w:tc>
          <w:tcPr>
            <w:tcW w:w="2952" w:type="dxa"/>
          </w:tcPr>
          <w:p w14:paraId="115D88DA" w14:textId="52C23B66" w:rsidR="00A426E3" w:rsidRPr="00BA7BF2" w:rsidRDefault="00A426E3" w:rsidP="00BA7BF2">
            <w:pPr>
              <w:rPr>
                <w:rFonts w:ascii="Arial" w:hAnsi="Arial" w:cs="Arial"/>
                <w:b/>
                <w:bCs/>
              </w:rPr>
            </w:pPr>
            <w:proofErr w:type="spellStart"/>
            <w:r w:rsidRPr="00BA7BF2">
              <w:rPr>
                <w:rFonts w:ascii="Arial" w:hAnsi="Arial" w:cs="Arial"/>
                <w:b/>
                <w:bCs/>
              </w:rPr>
              <w:t>Kelebihan</w:t>
            </w:r>
            <w:proofErr w:type="spellEnd"/>
            <w:r w:rsidRPr="00BA7BF2">
              <w:rPr>
                <w:rFonts w:ascii="Arial" w:hAnsi="Arial" w:cs="Arial"/>
                <w:b/>
                <w:bCs/>
              </w:rPr>
              <w:t xml:space="preserve"> </w:t>
            </w:r>
          </w:p>
        </w:tc>
        <w:tc>
          <w:tcPr>
            <w:tcW w:w="2952" w:type="dxa"/>
          </w:tcPr>
          <w:p w14:paraId="4C57CA44" w14:textId="580B535C" w:rsidR="00A426E3" w:rsidRPr="00BA7BF2" w:rsidRDefault="00A426E3" w:rsidP="00BA7BF2">
            <w:pPr>
              <w:rPr>
                <w:rFonts w:ascii="Arial" w:hAnsi="Arial" w:cs="Arial"/>
                <w:b/>
                <w:bCs/>
              </w:rPr>
            </w:pPr>
            <w:proofErr w:type="spellStart"/>
            <w:r w:rsidRPr="00BA7BF2">
              <w:rPr>
                <w:rFonts w:ascii="Arial" w:hAnsi="Arial" w:cs="Arial"/>
                <w:b/>
                <w:bCs/>
              </w:rPr>
              <w:t>Kekurangan</w:t>
            </w:r>
            <w:proofErr w:type="spellEnd"/>
            <w:r w:rsidRPr="00BA7BF2">
              <w:rPr>
                <w:rFonts w:ascii="Arial" w:hAnsi="Arial" w:cs="Arial"/>
                <w:b/>
                <w:bCs/>
              </w:rPr>
              <w:t xml:space="preserve"> </w:t>
            </w:r>
          </w:p>
        </w:tc>
      </w:tr>
      <w:tr w:rsidR="00A426E3" w14:paraId="4899BDBF" w14:textId="77777777" w:rsidTr="00A426E3">
        <w:tc>
          <w:tcPr>
            <w:tcW w:w="2952" w:type="dxa"/>
          </w:tcPr>
          <w:p w14:paraId="57F460AC" w14:textId="7A2D8B79" w:rsidR="00A426E3" w:rsidRDefault="00A426E3" w:rsidP="00BA7BF2">
            <w:pPr>
              <w:rPr>
                <w:rFonts w:ascii="Arial" w:hAnsi="Arial" w:cs="Arial"/>
              </w:rPr>
            </w:pPr>
            <w:r>
              <w:rPr>
                <w:rFonts w:ascii="Arial" w:hAnsi="Arial" w:cs="Arial"/>
              </w:rPr>
              <w:t>Python</w:t>
            </w:r>
          </w:p>
        </w:tc>
        <w:tc>
          <w:tcPr>
            <w:tcW w:w="2952" w:type="dxa"/>
          </w:tcPr>
          <w:p w14:paraId="552D86B1" w14:textId="66130F37" w:rsidR="00A426E3" w:rsidRDefault="00A426E3" w:rsidP="00BA7BF2">
            <w:pPr>
              <w:rPr>
                <w:rFonts w:ascii="Arial" w:hAnsi="Arial" w:cs="Arial"/>
              </w:rPr>
            </w:pPr>
            <w:proofErr w:type="spellStart"/>
            <w:r w:rsidRPr="00A426E3">
              <w:rPr>
                <w:rFonts w:ascii="Arial" w:hAnsi="Arial" w:cs="Arial"/>
              </w:rPr>
              <w:t>Mudah</w:t>
            </w:r>
            <w:proofErr w:type="spellEnd"/>
            <w:r w:rsidRPr="00A426E3">
              <w:rPr>
                <w:rFonts w:ascii="Arial" w:hAnsi="Arial" w:cs="Arial"/>
              </w:rPr>
              <w:t xml:space="preserve"> </w:t>
            </w:r>
            <w:proofErr w:type="spellStart"/>
            <w:r w:rsidRPr="00A426E3">
              <w:rPr>
                <w:rFonts w:ascii="Arial" w:hAnsi="Arial" w:cs="Arial"/>
              </w:rPr>
              <w:t>dipelajari</w:t>
            </w:r>
            <w:proofErr w:type="spellEnd"/>
            <w:r w:rsidRPr="00A426E3">
              <w:rPr>
                <w:rFonts w:ascii="Arial" w:hAnsi="Arial" w:cs="Arial"/>
              </w:rPr>
              <w:t xml:space="preserve">, </w:t>
            </w:r>
            <w:proofErr w:type="spellStart"/>
            <w:r w:rsidRPr="00A426E3">
              <w:rPr>
                <w:rFonts w:ascii="Arial" w:hAnsi="Arial" w:cs="Arial"/>
              </w:rPr>
              <w:t>banyak</w:t>
            </w:r>
            <w:proofErr w:type="spellEnd"/>
            <w:r w:rsidRPr="00A426E3">
              <w:rPr>
                <w:rFonts w:ascii="Arial" w:hAnsi="Arial" w:cs="Arial"/>
              </w:rPr>
              <w:t xml:space="preserve"> </w:t>
            </w:r>
            <w:proofErr w:type="spellStart"/>
            <w:r w:rsidRPr="00A426E3">
              <w:rPr>
                <w:rFonts w:ascii="Arial" w:hAnsi="Arial" w:cs="Arial"/>
              </w:rPr>
              <w:t>pustaka</w:t>
            </w:r>
            <w:proofErr w:type="spellEnd"/>
            <w:r w:rsidRPr="00A426E3">
              <w:rPr>
                <w:rFonts w:ascii="Arial" w:hAnsi="Arial" w:cs="Arial"/>
              </w:rPr>
              <w:t xml:space="preserve"> </w:t>
            </w:r>
            <w:proofErr w:type="spellStart"/>
            <w:r w:rsidRPr="00A426E3">
              <w:rPr>
                <w:rFonts w:ascii="Arial" w:hAnsi="Arial" w:cs="Arial"/>
              </w:rPr>
              <w:t>jaringan</w:t>
            </w:r>
            <w:proofErr w:type="spellEnd"/>
            <w:r w:rsidRPr="00A426E3">
              <w:rPr>
                <w:rFonts w:ascii="Arial" w:hAnsi="Arial" w:cs="Arial"/>
              </w:rPr>
              <w:t xml:space="preserve">, </w:t>
            </w:r>
            <w:proofErr w:type="spellStart"/>
            <w:r w:rsidRPr="00A426E3">
              <w:rPr>
                <w:rFonts w:ascii="Arial" w:hAnsi="Arial" w:cs="Arial"/>
              </w:rPr>
              <w:t>sintaks</w:t>
            </w:r>
            <w:proofErr w:type="spellEnd"/>
            <w:r w:rsidRPr="00A426E3">
              <w:rPr>
                <w:rFonts w:ascii="Arial" w:hAnsi="Arial" w:cs="Arial"/>
              </w:rPr>
              <w:t xml:space="preserve"> </w:t>
            </w:r>
            <w:proofErr w:type="spellStart"/>
            <w:r w:rsidRPr="00A426E3">
              <w:rPr>
                <w:rFonts w:ascii="Arial" w:hAnsi="Arial" w:cs="Arial"/>
              </w:rPr>
              <w:t>sederhana</w:t>
            </w:r>
            <w:proofErr w:type="spellEnd"/>
          </w:p>
        </w:tc>
        <w:tc>
          <w:tcPr>
            <w:tcW w:w="2952" w:type="dxa"/>
          </w:tcPr>
          <w:p w14:paraId="4E9516D5" w14:textId="6FAE7B20" w:rsidR="00A426E3" w:rsidRDefault="00A426E3" w:rsidP="00BA7BF2">
            <w:pPr>
              <w:rPr>
                <w:rFonts w:ascii="Arial" w:hAnsi="Arial" w:cs="Arial"/>
              </w:rPr>
            </w:pPr>
            <w:r w:rsidRPr="00A426E3">
              <w:rPr>
                <w:rFonts w:ascii="Arial" w:hAnsi="Arial" w:cs="Arial"/>
              </w:rPr>
              <w:t xml:space="preserve">Tidak </w:t>
            </w:r>
            <w:proofErr w:type="spellStart"/>
            <w:r w:rsidRPr="00A426E3">
              <w:rPr>
                <w:rFonts w:ascii="Arial" w:hAnsi="Arial" w:cs="Arial"/>
              </w:rPr>
              <w:t>secepat</w:t>
            </w:r>
            <w:proofErr w:type="spellEnd"/>
            <w:r w:rsidRPr="00A426E3">
              <w:rPr>
                <w:rFonts w:ascii="Arial" w:hAnsi="Arial" w:cs="Arial"/>
              </w:rPr>
              <w:t xml:space="preserve"> </w:t>
            </w:r>
            <w:proofErr w:type="spellStart"/>
            <w:r w:rsidRPr="00A426E3">
              <w:rPr>
                <w:rFonts w:ascii="Arial" w:hAnsi="Arial" w:cs="Arial"/>
              </w:rPr>
              <w:t>bahasa</w:t>
            </w:r>
            <w:proofErr w:type="spellEnd"/>
            <w:r w:rsidRPr="00A426E3">
              <w:rPr>
                <w:rFonts w:ascii="Arial" w:hAnsi="Arial" w:cs="Arial"/>
              </w:rPr>
              <w:t xml:space="preserve"> lain </w:t>
            </w:r>
            <w:proofErr w:type="spellStart"/>
            <w:r w:rsidRPr="00A426E3">
              <w:rPr>
                <w:rFonts w:ascii="Arial" w:hAnsi="Arial" w:cs="Arial"/>
              </w:rPr>
              <w:t>seperti</w:t>
            </w:r>
            <w:proofErr w:type="spellEnd"/>
            <w:r w:rsidRPr="00A426E3">
              <w:rPr>
                <w:rFonts w:ascii="Arial" w:hAnsi="Arial" w:cs="Arial"/>
              </w:rPr>
              <w:t xml:space="preserve"> C </w:t>
            </w:r>
            <w:proofErr w:type="spellStart"/>
            <w:r w:rsidRPr="00A426E3">
              <w:rPr>
                <w:rFonts w:ascii="Arial" w:hAnsi="Arial" w:cs="Arial"/>
              </w:rPr>
              <w:t>atau</w:t>
            </w:r>
            <w:proofErr w:type="spellEnd"/>
            <w:r w:rsidRPr="00A426E3">
              <w:rPr>
                <w:rFonts w:ascii="Arial" w:hAnsi="Arial" w:cs="Arial"/>
              </w:rPr>
              <w:t xml:space="preserve"> Go</w:t>
            </w:r>
          </w:p>
        </w:tc>
      </w:tr>
      <w:tr w:rsidR="00A426E3" w14:paraId="228ACD7B" w14:textId="77777777" w:rsidTr="00A426E3">
        <w:tc>
          <w:tcPr>
            <w:tcW w:w="2952" w:type="dxa"/>
          </w:tcPr>
          <w:p w14:paraId="4D113675" w14:textId="404C989E" w:rsidR="00A426E3" w:rsidRDefault="00A426E3" w:rsidP="00BA7BF2">
            <w:pPr>
              <w:rPr>
                <w:rFonts w:ascii="Arial" w:hAnsi="Arial" w:cs="Arial"/>
              </w:rPr>
            </w:pPr>
            <w:r>
              <w:rPr>
                <w:rFonts w:ascii="Arial" w:hAnsi="Arial" w:cs="Arial"/>
              </w:rPr>
              <w:t>C</w:t>
            </w:r>
          </w:p>
        </w:tc>
        <w:tc>
          <w:tcPr>
            <w:tcW w:w="2952" w:type="dxa"/>
          </w:tcPr>
          <w:p w14:paraId="2862F9D3" w14:textId="7E5EC70F" w:rsidR="00A426E3" w:rsidRDefault="00A426E3" w:rsidP="00BA7BF2">
            <w:pPr>
              <w:rPr>
                <w:rFonts w:ascii="Arial" w:hAnsi="Arial" w:cs="Arial"/>
              </w:rPr>
            </w:pPr>
            <w:r w:rsidRPr="00A426E3">
              <w:rPr>
                <w:rFonts w:ascii="Arial" w:hAnsi="Arial" w:cs="Arial"/>
              </w:rPr>
              <w:t xml:space="preserve">Performa </w:t>
            </w:r>
            <w:proofErr w:type="spellStart"/>
            <w:r w:rsidRPr="00A426E3">
              <w:rPr>
                <w:rFonts w:ascii="Arial" w:hAnsi="Arial" w:cs="Arial"/>
              </w:rPr>
              <w:t>tinggi</w:t>
            </w:r>
            <w:proofErr w:type="spellEnd"/>
            <w:r w:rsidRPr="00A426E3">
              <w:rPr>
                <w:rFonts w:ascii="Arial" w:hAnsi="Arial" w:cs="Arial"/>
              </w:rPr>
              <w:t xml:space="preserve">, </w:t>
            </w:r>
            <w:proofErr w:type="spellStart"/>
            <w:r w:rsidRPr="00A426E3">
              <w:rPr>
                <w:rFonts w:ascii="Arial" w:hAnsi="Arial" w:cs="Arial"/>
              </w:rPr>
              <w:t>kontrol</w:t>
            </w:r>
            <w:proofErr w:type="spellEnd"/>
            <w:r w:rsidRPr="00A426E3">
              <w:rPr>
                <w:rFonts w:ascii="Arial" w:hAnsi="Arial" w:cs="Arial"/>
              </w:rPr>
              <w:t xml:space="preserve"> </w:t>
            </w:r>
            <w:proofErr w:type="spellStart"/>
            <w:r w:rsidRPr="00A426E3">
              <w:rPr>
                <w:rFonts w:ascii="Arial" w:hAnsi="Arial" w:cs="Arial"/>
              </w:rPr>
              <w:t>langsung</w:t>
            </w:r>
            <w:proofErr w:type="spellEnd"/>
            <w:r w:rsidRPr="00A426E3">
              <w:rPr>
                <w:rFonts w:ascii="Arial" w:hAnsi="Arial" w:cs="Arial"/>
              </w:rPr>
              <w:t xml:space="preserve"> </w:t>
            </w:r>
            <w:proofErr w:type="spellStart"/>
            <w:r w:rsidRPr="00A426E3">
              <w:rPr>
                <w:rFonts w:ascii="Arial" w:hAnsi="Arial" w:cs="Arial"/>
              </w:rPr>
              <w:t>ke</w:t>
            </w:r>
            <w:proofErr w:type="spellEnd"/>
            <w:r w:rsidRPr="00A426E3">
              <w:rPr>
                <w:rFonts w:ascii="Arial" w:hAnsi="Arial" w:cs="Arial"/>
              </w:rPr>
              <w:t xml:space="preserve"> socket</w:t>
            </w:r>
          </w:p>
        </w:tc>
        <w:tc>
          <w:tcPr>
            <w:tcW w:w="2952" w:type="dxa"/>
          </w:tcPr>
          <w:p w14:paraId="7816ECE4" w14:textId="605995D6" w:rsidR="00A426E3" w:rsidRDefault="00A426E3" w:rsidP="00BA7BF2">
            <w:pPr>
              <w:rPr>
                <w:rFonts w:ascii="Arial" w:hAnsi="Arial" w:cs="Arial"/>
              </w:rPr>
            </w:pPr>
            <w:proofErr w:type="spellStart"/>
            <w:r w:rsidRPr="00A426E3">
              <w:rPr>
                <w:rFonts w:ascii="Arial" w:hAnsi="Arial" w:cs="Arial"/>
              </w:rPr>
              <w:t>Lebih</w:t>
            </w:r>
            <w:proofErr w:type="spellEnd"/>
            <w:r w:rsidRPr="00A426E3">
              <w:rPr>
                <w:rFonts w:ascii="Arial" w:hAnsi="Arial" w:cs="Arial"/>
              </w:rPr>
              <w:t xml:space="preserve"> </w:t>
            </w:r>
            <w:proofErr w:type="spellStart"/>
            <w:r w:rsidRPr="00A426E3">
              <w:rPr>
                <w:rFonts w:ascii="Arial" w:hAnsi="Arial" w:cs="Arial"/>
              </w:rPr>
              <w:t>sulit</w:t>
            </w:r>
            <w:proofErr w:type="spellEnd"/>
            <w:r w:rsidRPr="00A426E3">
              <w:rPr>
                <w:rFonts w:ascii="Arial" w:hAnsi="Arial" w:cs="Arial"/>
              </w:rPr>
              <w:t xml:space="preserve"> </w:t>
            </w:r>
            <w:proofErr w:type="spellStart"/>
            <w:r w:rsidRPr="00A426E3">
              <w:rPr>
                <w:rFonts w:ascii="Arial" w:hAnsi="Arial" w:cs="Arial"/>
              </w:rPr>
              <w:t>dipelajari</w:t>
            </w:r>
            <w:proofErr w:type="spellEnd"/>
            <w:r w:rsidRPr="00A426E3">
              <w:rPr>
                <w:rFonts w:ascii="Arial" w:hAnsi="Arial" w:cs="Arial"/>
              </w:rPr>
              <w:t>, raw socket handling</w:t>
            </w:r>
          </w:p>
        </w:tc>
      </w:tr>
      <w:tr w:rsidR="00A426E3" w14:paraId="0E08E3CF" w14:textId="77777777" w:rsidTr="00A426E3">
        <w:tc>
          <w:tcPr>
            <w:tcW w:w="2952" w:type="dxa"/>
          </w:tcPr>
          <w:p w14:paraId="41F9BBD4" w14:textId="1507C850" w:rsidR="00A426E3" w:rsidRDefault="00A426E3" w:rsidP="00BA7BF2">
            <w:pPr>
              <w:rPr>
                <w:rFonts w:ascii="Arial" w:hAnsi="Arial" w:cs="Arial"/>
              </w:rPr>
            </w:pPr>
            <w:r>
              <w:rPr>
                <w:rFonts w:ascii="Arial" w:hAnsi="Arial" w:cs="Arial"/>
              </w:rPr>
              <w:t>Java</w:t>
            </w:r>
          </w:p>
        </w:tc>
        <w:tc>
          <w:tcPr>
            <w:tcW w:w="2952" w:type="dxa"/>
          </w:tcPr>
          <w:p w14:paraId="24A78D2F" w14:textId="0689726E" w:rsidR="00A426E3" w:rsidRDefault="00A426E3" w:rsidP="00BA7BF2">
            <w:pPr>
              <w:rPr>
                <w:rFonts w:ascii="Arial" w:hAnsi="Arial" w:cs="Arial"/>
              </w:rPr>
            </w:pPr>
            <w:r w:rsidRPr="00A426E3">
              <w:rPr>
                <w:rFonts w:ascii="Arial" w:hAnsi="Arial" w:cs="Arial"/>
              </w:rPr>
              <w:t xml:space="preserve">Cross-platform, </w:t>
            </w:r>
            <w:proofErr w:type="spellStart"/>
            <w:r w:rsidRPr="00A426E3">
              <w:rPr>
                <w:rFonts w:ascii="Arial" w:hAnsi="Arial" w:cs="Arial"/>
              </w:rPr>
              <w:t>pustaka</w:t>
            </w:r>
            <w:proofErr w:type="spellEnd"/>
            <w:r w:rsidRPr="00A426E3">
              <w:rPr>
                <w:rFonts w:ascii="Arial" w:hAnsi="Arial" w:cs="Arial"/>
              </w:rPr>
              <w:t xml:space="preserve"> </w:t>
            </w:r>
            <w:proofErr w:type="spellStart"/>
            <w:r w:rsidRPr="00A426E3">
              <w:rPr>
                <w:rFonts w:ascii="Arial" w:hAnsi="Arial" w:cs="Arial"/>
              </w:rPr>
              <w:t>jaringan</w:t>
            </w:r>
            <w:proofErr w:type="spellEnd"/>
            <w:r w:rsidRPr="00A426E3">
              <w:rPr>
                <w:rFonts w:ascii="Arial" w:hAnsi="Arial" w:cs="Arial"/>
              </w:rPr>
              <w:t xml:space="preserve"> </w:t>
            </w:r>
            <w:proofErr w:type="spellStart"/>
            <w:r w:rsidRPr="00A426E3">
              <w:rPr>
                <w:rFonts w:ascii="Arial" w:hAnsi="Arial" w:cs="Arial"/>
              </w:rPr>
              <w:t>lengkap</w:t>
            </w:r>
            <w:proofErr w:type="spellEnd"/>
          </w:p>
        </w:tc>
        <w:tc>
          <w:tcPr>
            <w:tcW w:w="29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26E3" w:rsidRPr="00A426E3" w14:paraId="6B7B55D4" w14:textId="77777777" w:rsidTr="00A426E3">
              <w:trPr>
                <w:tblCellSpacing w:w="15" w:type="dxa"/>
              </w:trPr>
              <w:tc>
                <w:tcPr>
                  <w:tcW w:w="0" w:type="auto"/>
                  <w:vAlign w:val="center"/>
                  <w:hideMark/>
                </w:tcPr>
                <w:p w14:paraId="0542B736" w14:textId="77777777" w:rsidR="00A426E3" w:rsidRPr="00A426E3" w:rsidRDefault="00A426E3" w:rsidP="00BA7BF2">
                  <w:pPr>
                    <w:spacing w:after="0" w:line="240" w:lineRule="auto"/>
                    <w:rPr>
                      <w:rFonts w:ascii="Arial" w:hAnsi="Arial" w:cs="Arial"/>
                      <w:lang w:val="en-ID"/>
                    </w:rPr>
                  </w:pPr>
                </w:p>
              </w:tc>
            </w:tr>
          </w:tbl>
          <w:p w14:paraId="759888BA" w14:textId="77777777" w:rsidR="00A426E3" w:rsidRPr="00A426E3" w:rsidRDefault="00A426E3" w:rsidP="00BA7BF2">
            <w:pPr>
              <w:rPr>
                <w:rFonts w:ascii="Arial" w:hAnsi="Arial" w:cs="Arial"/>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tblGrid>
            <w:tr w:rsidR="00A426E3" w:rsidRPr="00A426E3" w14:paraId="710F2248" w14:textId="77777777" w:rsidTr="00A426E3">
              <w:trPr>
                <w:tblCellSpacing w:w="15" w:type="dxa"/>
              </w:trPr>
              <w:tc>
                <w:tcPr>
                  <w:tcW w:w="0" w:type="auto"/>
                  <w:vAlign w:val="center"/>
                  <w:hideMark/>
                </w:tcPr>
                <w:p w14:paraId="77C238EF" w14:textId="77777777" w:rsidR="00A426E3" w:rsidRPr="00A426E3" w:rsidRDefault="00A426E3" w:rsidP="00BA7BF2">
                  <w:pPr>
                    <w:spacing w:after="0" w:line="240" w:lineRule="auto"/>
                    <w:rPr>
                      <w:rFonts w:ascii="Arial" w:hAnsi="Arial" w:cs="Arial"/>
                      <w:lang w:val="en-ID"/>
                    </w:rPr>
                  </w:pPr>
                  <w:r w:rsidRPr="00A426E3">
                    <w:rPr>
                      <w:rFonts w:ascii="Arial" w:hAnsi="Arial" w:cs="Arial"/>
                      <w:lang w:val="en-ID"/>
                    </w:rPr>
                    <w:t xml:space="preserve">Overhead </w:t>
                  </w:r>
                  <w:proofErr w:type="spellStart"/>
                  <w:r w:rsidRPr="00A426E3">
                    <w:rPr>
                      <w:rFonts w:ascii="Arial" w:hAnsi="Arial" w:cs="Arial"/>
                      <w:lang w:val="en-ID"/>
                    </w:rPr>
                    <w:t>lebih</w:t>
                  </w:r>
                  <w:proofErr w:type="spellEnd"/>
                  <w:r w:rsidRPr="00A426E3">
                    <w:rPr>
                      <w:rFonts w:ascii="Arial" w:hAnsi="Arial" w:cs="Arial"/>
                      <w:lang w:val="en-ID"/>
                    </w:rPr>
                    <w:t xml:space="preserve"> </w:t>
                  </w:r>
                  <w:proofErr w:type="spellStart"/>
                  <w:r w:rsidRPr="00A426E3">
                    <w:rPr>
                      <w:rFonts w:ascii="Arial" w:hAnsi="Arial" w:cs="Arial"/>
                      <w:lang w:val="en-ID"/>
                    </w:rPr>
                    <w:t>besar</w:t>
                  </w:r>
                  <w:proofErr w:type="spellEnd"/>
                  <w:r w:rsidRPr="00A426E3">
                    <w:rPr>
                      <w:rFonts w:ascii="Arial" w:hAnsi="Arial" w:cs="Arial"/>
                      <w:lang w:val="en-ID"/>
                    </w:rPr>
                    <w:t xml:space="preserve"> </w:t>
                  </w:r>
                  <w:proofErr w:type="spellStart"/>
                  <w:r w:rsidRPr="00A426E3">
                    <w:rPr>
                      <w:rFonts w:ascii="Arial" w:hAnsi="Arial" w:cs="Arial"/>
                      <w:lang w:val="en-ID"/>
                    </w:rPr>
                    <w:t>dibandingkan</w:t>
                  </w:r>
                  <w:proofErr w:type="spellEnd"/>
                  <w:r w:rsidRPr="00A426E3">
                    <w:rPr>
                      <w:rFonts w:ascii="Arial" w:hAnsi="Arial" w:cs="Arial"/>
                      <w:lang w:val="en-ID"/>
                    </w:rPr>
                    <w:t xml:space="preserve"> </w:t>
                  </w:r>
                  <w:proofErr w:type="spellStart"/>
                  <w:r w:rsidRPr="00A426E3">
                    <w:rPr>
                      <w:rFonts w:ascii="Arial" w:hAnsi="Arial" w:cs="Arial"/>
                      <w:lang w:val="en-ID"/>
                    </w:rPr>
                    <w:t>dengan</w:t>
                  </w:r>
                  <w:proofErr w:type="spellEnd"/>
                  <w:r w:rsidRPr="00A426E3">
                    <w:rPr>
                      <w:rFonts w:ascii="Arial" w:hAnsi="Arial" w:cs="Arial"/>
                      <w:lang w:val="en-ID"/>
                    </w:rPr>
                    <w:t xml:space="preserve"> C</w:t>
                  </w:r>
                </w:p>
              </w:tc>
            </w:tr>
          </w:tbl>
          <w:p w14:paraId="4ADFFD65" w14:textId="77777777" w:rsidR="00A426E3" w:rsidRDefault="00A426E3" w:rsidP="00BA7BF2">
            <w:pPr>
              <w:rPr>
                <w:rFonts w:ascii="Arial" w:hAnsi="Arial" w:cs="Arial"/>
              </w:rPr>
            </w:pPr>
          </w:p>
        </w:tc>
      </w:tr>
      <w:tr w:rsidR="00A426E3" w14:paraId="3E0BEFC4" w14:textId="77777777" w:rsidTr="00A426E3">
        <w:tc>
          <w:tcPr>
            <w:tcW w:w="2952" w:type="dxa"/>
          </w:tcPr>
          <w:p w14:paraId="76290F2D" w14:textId="163C8D34" w:rsidR="00A426E3" w:rsidRDefault="00A426E3" w:rsidP="00BA7BF2">
            <w:pPr>
              <w:rPr>
                <w:rFonts w:ascii="Arial" w:hAnsi="Arial" w:cs="Arial"/>
              </w:rPr>
            </w:pPr>
            <w:r>
              <w:rPr>
                <w:rFonts w:ascii="Arial" w:hAnsi="Arial" w:cs="Arial"/>
              </w:rPr>
              <w:t>Go</w:t>
            </w:r>
          </w:p>
        </w:tc>
        <w:tc>
          <w:tcPr>
            <w:tcW w:w="2952" w:type="dxa"/>
          </w:tcPr>
          <w:p w14:paraId="20383573" w14:textId="584AAF45" w:rsidR="00A426E3" w:rsidRDefault="00A426E3" w:rsidP="00BA7BF2">
            <w:pPr>
              <w:rPr>
                <w:rFonts w:ascii="Arial" w:hAnsi="Arial" w:cs="Arial"/>
              </w:rPr>
            </w:pPr>
            <w:r w:rsidRPr="00A426E3">
              <w:rPr>
                <w:rFonts w:ascii="Arial" w:hAnsi="Arial" w:cs="Arial"/>
              </w:rPr>
              <w:t xml:space="preserve">Sangat </w:t>
            </w:r>
            <w:proofErr w:type="spellStart"/>
            <w:r w:rsidRPr="00A426E3">
              <w:rPr>
                <w:rFonts w:ascii="Arial" w:hAnsi="Arial" w:cs="Arial"/>
              </w:rPr>
              <w:t>cepat</w:t>
            </w:r>
            <w:proofErr w:type="spellEnd"/>
            <w:r w:rsidRPr="00A426E3">
              <w:rPr>
                <w:rFonts w:ascii="Arial" w:hAnsi="Arial" w:cs="Arial"/>
              </w:rPr>
              <w:t xml:space="preserve">, </w:t>
            </w:r>
            <w:proofErr w:type="spellStart"/>
            <w:r w:rsidRPr="00A426E3">
              <w:rPr>
                <w:rFonts w:ascii="Arial" w:hAnsi="Arial" w:cs="Arial"/>
              </w:rPr>
              <w:t>dirancang</w:t>
            </w:r>
            <w:proofErr w:type="spellEnd"/>
            <w:r w:rsidRPr="00A426E3">
              <w:rPr>
                <w:rFonts w:ascii="Arial" w:hAnsi="Arial" w:cs="Arial"/>
              </w:rPr>
              <w:t xml:space="preserve"> </w:t>
            </w:r>
            <w:proofErr w:type="spellStart"/>
            <w:r w:rsidRPr="00A426E3">
              <w:rPr>
                <w:rFonts w:ascii="Arial" w:hAnsi="Arial" w:cs="Arial"/>
              </w:rPr>
              <w:t>khusus</w:t>
            </w:r>
            <w:proofErr w:type="spellEnd"/>
            <w:r w:rsidRPr="00A426E3">
              <w:rPr>
                <w:rFonts w:ascii="Arial" w:hAnsi="Arial" w:cs="Arial"/>
              </w:rPr>
              <w:t xml:space="preserve"> </w:t>
            </w:r>
            <w:proofErr w:type="spellStart"/>
            <w:r w:rsidRPr="00A426E3">
              <w:rPr>
                <w:rFonts w:ascii="Arial" w:hAnsi="Arial" w:cs="Arial"/>
              </w:rPr>
              <w:t>untuk</w:t>
            </w:r>
            <w:proofErr w:type="spellEnd"/>
            <w:r w:rsidRPr="00A426E3">
              <w:rPr>
                <w:rFonts w:ascii="Arial" w:hAnsi="Arial" w:cs="Arial"/>
              </w:rPr>
              <w:t xml:space="preserve"> concurrent programming            </w:t>
            </w:r>
          </w:p>
        </w:tc>
        <w:tc>
          <w:tcPr>
            <w:tcW w:w="2952" w:type="dxa"/>
          </w:tcPr>
          <w:p w14:paraId="2767393F" w14:textId="0FD515AB" w:rsidR="00A426E3" w:rsidRDefault="00A426E3" w:rsidP="00BA7BF2">
            <w:pPr>
              <w:rPr>
                <w:rFonts w:ascii="Arial" w:hAnsi="Arial" w:cs="Arial"/>
              </w:rPr>
            </w:pPr>
            <w:proofErr w:type="spellStart"/>
            <w:r w:rsidRPr="00A426E3">
              <w:rPr>
                <w:rFonts w:ascii="Arial" w:hAnsi="Arial" w:cs="Arial"/>
              </w:rPr>
              <w:t>Lebih</w:t>
            </w:r>
            <w:proofErr w:type="spellEnd"/>
            <w:r w:rsidRPr="00A426E3">
              <w:rPr>
                <w:rFonts w:ascii="Arial" w:hAnsi="Arial" w:cs="Arial"/>
              </w:rPr>
              <w:t xml:space="preserve"> </w:t>
            </w:r>
            <w:proofErr w:type="spellStart"/>
            <w:r w:rsidRPr="00A426E3">
              <w:rPr>
                <w:rFonts w:ascii="Arial" w:hAnsi="Arial" w:cs="Arial"/>
              </w:rPr>
              <w:t>sedikit</w:t>
            </w:r>
            <w:proofErr w:type="spellEnd"/>
            <w:r w:rsidRPr="00A426E3">
              <w:rPr>
                <w:rFonts w:ascii="Arial" w:hAnsi="Arial" w:cs="Arial"/>
              </w:rPr>
              <w:t xml:space="preserve"> </w:t>
            </w:r>
            <w:proofErr w:type="spellStart"/>
            <w:r w:rsidRPr="00A426E3">
              <w:rPr>
                <w:rFonts w:ascii="Arial" w:hAnsi="Arial" w:cs="Arial"/>
              </w:rPr>
              <w:t>pustaka</w:t>
            </w:r>
            <w:proofErr w:type="spellEnd"/>
            <w:r w:rsidRPr="00A426E3">
              <w:rPr>
                <w:rFonts w:ascii="Arial" w:hAnsi="Arial" w:cs="Arial"/>
              </w:rPr>
              <w:t xml:space="preserve"> </w:t>
            </w:r>
            <w:proofErr w:type="spellStart"/>
            <w:r w:rsidRPr="00A426E3">
              <w:rPr>
                <w:rFonts w:ascii="Arial" w:hAnsi="Arial" w:cs="Arial"/>
              </w:rPr>
              <w:t>dibanding</w:t>
            </w:r>
            <w:proofErr w:type="spellEnd"/>
            <w:r w:rsidRPr="00A426E3">
              <w:rPr>
                <w:rFonts w:ascii="Arial" w:hAnsi="Arial" w:cs="Arial"/>
              </w:rPr>
              <w:t xml:space="preserve"> Python dan Java                         </w:t>
            </w:r>
          </w:p>
        </w:tc>
      </w:tr>
    </w:tbl>
    <w:p w14:paraId="245806D6" w14:textId="77777777" w:rsidR="00BA7BF2" w:rsidRDefault="00000000" w:rsidP="00BA7BF2">
      <w:pPr>
        <w:pStyle w:val="Heading1"/>
        <w:numPr>
          <w:ilvl w:val="0"/>
          <w:numId w:val="11"/>
        </w:numPr>
        <w:spacing w:before="0" w:line="240" w:lineRule="auto"/>
        <w:ind w:left="284" w:hanging="284"/>
        <w:rPr>
          <w:rFonts w:ascii="Arial" w:hAnsi="Arial" w:cs="Arial"/>
          <w:color w:val="auto"/>
          <w:sz w:val="22"/>
          <w:szCs w:val="22"/>
        </w:rPr>
      </w:pPr>
      <w:proofErr w:type="spellStart"/>
      <w:r w:rsidRPr="00BA7BF2">
        <w:rPr>
          <w:rFonts w:ascii="Arial" w:hAnsi="Arial" w:cs="Arial"/>
          <w:color w:val="auto"/>
          <w:sz w:val="22"/>
          <w:szCs w:val="22"/>
        </w:rPr>
        <w:lastRenderedPageBreak/>
        <w:t>Pengaruh</w:t>
      </w:r>
      <w:proofErr w:type="spellEnd"/>
      <w:r w:rsidRPr="00BA7BF2">
        <w:rPr>
          <w:rFonts w:ascii="Arial" w:hAnsi="Arial" w:cs="Arial"/>
          <w:color w:val="auto"/>
          <w:sz w:val="22"/>
          <w:szCs w:val="22"/>
        </w:rPr>
        <w:t xml:space="preserve"> Network Programming </w:t>
      </w:r>
      <w:proofErr w:type="spellStart"/>
      <w:r w:rsidRPr="00BA7BF2">
        <w:rPr>
          <w:rFonts w:ascii="Arial" w:hAnsi="Arial" w:cs="Arial"/>
          <w:color w:val="auto"/>
          <w:sz w:val="22"/>
          <w:szCs w:val="22"/>
        </w:rPr>
        <w:t>terhadap</w:t>
      </w:r>
      <w:proofErr w:type="spellEnd"/>
      <w:r w:rsidRPr="00BA7BF2">
        <w:rPr>
          <w:rFonts w:ascii="Arial" w:hAnsi="Arial" w:cs="Arial"/>
          <w:color w:val="auto"/>
          <w:sz w:val="22"/>
          <w:szCs w:val="22"/>
        </w:rPr>
        <w:t xml:space="preserve"> </w:t>
      </w:r>
      <w:proofErr w:type="spellStart"/>
      <w:r w:rsidRPr="00BA7BF2">
        <w:rPr>
          <w:rFonts w:ascii="Arial" w:hAnsi="Arial" w:cs="Arial"/>
          <w:color w:val="auto"/>
          <w:sz w:val="22"/>
          <w:szCs w:val="22"/>
        </w:rPr>
        <w:t>Teknologi</w:t>
      </w:r>
      <w:proofErr w:type="spellEnd"/>
      <w:r w:rsidRPr="00BA7BF2">
        <w:rPr>
          <w:rFonts w:ascii="Arial" w:hAnsi="Arial" w:cs="Arial"/>
          <w:color w:val="auto"/>
          <w:sz w:val="22"/>
          <w:szCs w:val="22"/>
        </w:rPr>
        <w:t xml:space="preserve"> </w:t>
      </w:r>
      <w:proofErr w:type="spellStart"/>
      <w:r w:rsidRPr="00BA7BF2">
        <w:rPr>
          <w:rFonts w:ascii="Arial" w:hAnsi="Arial" w:cs="Arial"/>
          <w:color w:val="auto"/>
          <w:sz w:val="22"/>
          <w:szCs w:val="22"/>
        </w:rPr>
        <w:t>Informasi</w:t>
      </w:r>
      <w:proofErr w:type="spellEnd"/>
    </w:p>
    <w:p w14:paraId="31324276" w14:textId="1A7DAD57" w:rsidR="00BA7BF2" w:rsidRDefault="00000000" w:rsidP="00BA7BF2">
      <w:pPr>
        <w:pStyle w:val="Heading1"/>
        <w:spacing w:before="0" w:line="240" w:lineRule="auto"/>
        <w:ind w:left="284"/>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Pengaruh</w:t>
      </w:r>
      <w:proofErr w:type="spellEnd"/>
      <w:r w:rsidRPr="00BA7BF2">
        <w:rPr>
          <w:rFonts w:ascii="Arial" w:hAnsi="Arial" w:cs="Arial"/>
          <w:b w:val="0"/>
          <w:bCs w:val="0"/>
          <w:color w:val="auto"/>
          <w:sz w:val="22"/>
          <w:szCs w:val="22"/>
        </w:rPr>
        <w:t xml:space="preserve"> network programming </w:t>
      </w:r>
      <w:proofErr w:type="spellStart"/>
      <w:r w:rsidRPr="00BA7BF2">
        <w:rPr>
          <w:rFonts w:ascii="Arial" w:hAnsi="Arial" w:cs="Arial"/>
          <w:b w:val="0"/>
          <w:bCs w:val="0"/>
          <w:color w:val="auto"/>
          <w:sz w:val="22"/>
          <w:szCs w:val="22"/>
        </w:rPr>
        <w:t>terhadap</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perkembangan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teknologi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informasi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saat</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ini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meliputi</w:t>
      </w:r>
      <w:proofErr w:type="spellEnd"/>
      <w:r w:rsidRPr="00BA7BF2">
        <w:rPr>
          <w:rFonts w:ascii="Arial" w:hAnsi="Arial" w:cs="Arial"/>
          <w:b w:val="0"/>
          <w:bCs w:val="0"/>
          <w:color w:val="auto"/>
          <w:sz w:val="22"/>
          <w:szCs w:val="22"/>
        </w:rPr>
        <w:t>:</w:t>
      </w:r>
    </w:p>
    <w:p w14:paraId="33B993E2" w14:textId="77777777" w:rsidR="00BA7BF2" w:rsidRDefault="00000000" w:rsidP="00BA7BF2">
      <w:pPr>
        <w:pStyle w:val="Heading1"/>
        <w:numPr>
          <w:ilvl w:val="0"/>
          <w:numId w:val="15"/>
        </w:numPr>
        <w:spacing w:before="0" w:line="240" w:lineRule="auto"/>
        <w:ind w:left="567" w:hanging="283"/>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Kolaborasi</w:t>
      </w:r>
      <w:proofErr w:type="spellEnd"/>
      <w:r w:rsidRPr="00BA7BF2">
        <w:rPr>
          <w:rFonts w:ascii="Arial" w:hAnsi="Arial" w:cs="Arial"/>
          <w:b w:val="0"/>
          <w:bCs w:val="0"/>
          <w:color w:val="auto"/>
          <w:sz w:val="22"/>
          <w:szCs w:val="22"/>
        </w:rPr>
        <w:t xml:space="preserve"> global: </w:t>
      </w:r>
      <w:proofErr w:type="spellStart"/>
      <w:r w:rsidRPr="00BA7BF2">
        <w:rPr>
          <w:rFonts w:ascii="Arial" w:hAnsi="Arial" w:cs="Arial"/>
          <w:b w:val="0"/>
          <w:bCs w:val="0"/>
          <w:color w:val="auto"/>
          <w:sz w:val="22"/>
          <w:szCs w:val="22"/>
        </w:rPr>
        <w:t>Dengan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adanya</w:t>
      </w:r>
      <w:proofErr w:type="spellEnd"/>
      <w:r w:rsidRPr="00BA7BF2">
        <w:rPr>
          <w:rFonts w:ascii="Arial" w:hAnsi="Arial" w:cs="Arial"/>
          <w:b w:val="0"/>
          <w:bCs w:val="0"/>
          <w:color w:val="auto"/>
          <w:sz w:val="22"/>
          <w:szCs w:val="22"/>
        </w:rPr>
        <w:t xml:space="preserve"> network programming, kolaborasi lintas batas menjadi lebih mudah melalui aplikasi seperti Slack, Zoom, dan Google Meet.</w:t>
      </w:r>
    </w:p>
    <w:p w14:paraId="60219153" w14:textId="77777777" w:rsidR="00BA7BF2" w:rsidRDefault="00000000" w:rsidP="00BA7BF2">
      <w:pPr>
        <w:pStyle w:val="Heading1"/>
        <w:numPr>
          <w:ilvl w:val="0"/>
          <w:numId w:val="15"/>
        </w:numPr>
        <w:spacing w:before="0" w:line="240" w:lineRule="auto"/>
        <w:ind w:left="567" w:hanging="283"/>
        <w:jc w:val="both"/>
        <w:rPr>
          <w:rFonts w:ascii="Arial" w:hAnsi="Arial" w:cs="Arial"/>
          <w:b w:val="0"/>
          <w:bCs w:val="0"/>
          <w:color w:val="auto"/>
          <w:sz w:val="22"/>
          <w:szCs w:val="22"/>
        </w:rPr>
      </w:pPr>
      <w:r w:rsidRPr="00BA7BF2">
        <w:rPr>
          <w:rFonts w:ascii="Arial" w:hAnsi="Arial" w:cs="Arial"/>
          <w:b w:val="0"/>
          <w:bCs w:val="0"/>
          <w:color w:val="auto"/>
          <w:sz w:val="22"/>
          <w:szCs w:val="22"/>
        </w:rPr>
        <w:t xml:space="preserve">Cloud computing: Layanan berbasis cloud seperti AWS, Google Cloud, dan Azure sangat bergantung pada network programming </w:t>
      </w:r>
      <w:proofErr w:type="spellStart"/>
      <w:r w:rsidRPr="00BA7BF2">
        <w:rPr>
          <w:rFonts w:ascii="Arial" w:hAnsi="Arial" w:cs="Arial"/>
          <w:b w:val="0"/>
          <w:bCs w:val="0"/>
          <w:color w:val="auto"/>
          <w:sz w:val="22"/>
          <w:szCs w:val="22"/>
        </w:rPr>
        <w:t>untuk</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mengelola</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sumber</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daya</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secara</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terdistribusi</w:t>
      </w:r>
      <w:proofErr w:type="spellEnd"/>
      <w:r w:rsidRPr="00BA7BF2">
        <w:rPr>
          <w:rFonts w:ascii="Arial" w:hAnsi="Arial" w:cs="Arial"/>
          <w:b w:val="0"/>
          <w:bCs w:val="0"/>
          <w:color w:val="auto"/>
          <w:sz w:val="22"/>
          <w:szCs w:val="22"/>
        </w:rPr>
        <w:t>.</w:t>
      </w:r>
    </w:p>
    <w:p w14:paraId="7BDAAAD2" w14:textId="77777777" w:rsidR="00BA7BF2" w:rsidRDefault="00000000" w:rsidP="00BA7BF2">
      <w:pPr>
        <w:pStyle w:val="Heading1"/>
        <w:numPr>
          <w:ilvl w:val="0"/>
          <w:numId w:val="15"/>
        </w:numPr>
        <w:spacing w:before="0" w:line="240" w:lineRule="auto"/>
        <w:ind w:left="567" w:hanging="283"/>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Perangkat</w:t>
      </w:r>
      <w:proofErr w:type="spellEnd"/>
      <w:r w:rsidRPr="00BA7BF2">
        <w:rPr>
          <w:rFonts w:ascii="Arial" w:hAnsi="Arial" w:cs="Arial"/>
          <w:b w:val="0"/>
          <w:bCs w:val="0"/>
          <w:color w:val="auto"/>
          <w:sz w:val="22"/>
          <w:szCs w:val="22"/>
        </w:rPr>
        <w:t xml:space="preserve"> IoT: Banyak </w:t>
      </w:r>
      <w:proofErr w:type="spellStart"/>
      <w:r w:rsidRPr="00BA7BF2">
        <w:rPr>
          <w:rFonts w:ascii="Arial" w:hAnsi="Arial" w:cs="Arial"/>
          <w:b w:val="0"/>
          <w:bCs w:val="0"/>
          <w:color w:val="auto"/>
          <w:sz w:val="22"/>
          <w:szCs w:val="22"/>
        </w:rPr>
        <w:t>perangkat</w:t>
      </w:r>
      <w:proofErr w:type="spellEnd"/>
      <w:r w:rsidRPr="00BA7BF2">
        <w:rPr>
          <w:rFonts w:ascii="Arial" w:hAnsi="Arial" w:cs="Arial"/>
          <w:b w:val="0"/>
          <w:bCs w:val="0"/>
          <w:color w:val="auto"/>
          <w:sz w:val="22"/>
          <w:szCs w:val="22"/>
        </w:rPr>
        <w:t xml:space="preserve"> IoT yang menggunakan network programming untuk berkomunikasi dan </w:t>
      </w:r>
      <w:proofErr w:type="spellStart"/>
      <w:r w:rsidRPr="00BA7BF2">
        <w:rPr>
          <w:rFonts w:ascii="Arial" w:hAnsi="Arial" w:cs="Arial"/>
          <w:b w:val="0"/>
          <w:bCs w:val="0"/>
          <w:color w:val="auto"/>
          <w:sz w:val="22"/>
          <w:szCs w:val="22"/>
        </w:rPr>
        <w:t>bertukar</w:t>
      </w:r>
      <w:proofErr w:type="spellEnd"/>
      <w:r w:rsidRPr="00BA7BF2">
        <w:rPr>
          <w:rFonts w:ascii="Arial" w:hAnsi="Arial" w:cs="Arial"/>
          <w:b w:val="0"/>
          <w:bCs w:val="0"/>
          <w:color w:val="auto"/>
          <w:sz w:val="22"/>
          <w:szCs w:val="22"/>
        </w:rPr>
        <w:t xml:space="preserve"> data, </w:t>
      </w:r>
      <w:proofErr w:type="spellStart"/>
      <w:r w:rsidRPr="00BA7BF2">
        <w:rPr>
          <w:rFonts w:ascii="Arial" w:hAnsi="Arial" w:cs="Arial"/>
          <w:b w:val="0"/>
          <w:bCs w:val="0"/>
          <w:color w:val="auto"/>
          <w:sz w:val="22"/>
          <w:szCs w:val="22"/>
        </w:rPr>
        <w:t>mempercepat</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perkembangan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teknologi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pintar</w:t>
      </w:r>
      <w:proofErr w:type="spellEnd"/>
      <w:r w:rsidRPr="00BA7BF2">
        <w:rPr>
          <w:rFonts w:ascii="Arial" w:hAnsi="Arial" w:cs="Arial"/>
          <w:b w:val="0"/>
          <w:bCs w:val="0"/>
          <w:color w:val="auto"/>
          <w:sz w:val="22"/>
          <w:szCs w:val="22"/>
        </w:rPr>
        <w:t>.</w:t>
      </w:r>
    </w:p>
    <w:p w14:paraId="6B8C1812" w14:textId="0424338F" w:rsidR="0072221D" w:rsidRDefault="00000000" w:rsidP="00BA7BF2">
      <w:pPr>
        <w:pStyle w:val="Heading1"/>
        <w:numPr>
          <w:ilvl w:val="0"/>
          <w:numId w:val="15"/>
        </w:numPr>
        <w:spacing w:before="0" w:line="240" w:lineRule="auto"/>
        <w:ind w:left="567" w:hanging="283"/>
        <w:jc w:val="both"/>
        <w:rPr>
          <w:rFonts w:ascii="Arial" w:hAnsi="Arial" w:cs="Arial"/>
          <w:b w:val="0"/>
          <w:bCs w:val="0"/>
          <w:color w:val="auto"/>
          <w:sz w:val="22"/>
          <w:szCs w:val="22"/>
        </w:rPr>
      </w:pPr>
      <w:proofErr w:type="spellStart"/>
      <w:r w:rsidRPr="00BA7BF2">
        <w:rPr>
          <w:rFonts w:ascii="Arial" w:hAnsi="Arial" w:cs="Arial"/>
          <w:b w:val="0"/>
          <w:bCs w:val="0"/>
          <w:color w:val="auto"/>
          <w:sz w:val="22"/>
          <w:szCs w:val="22"/>
        </w:rPr>
        <w:t>Keamanan</w:t>
      </w:r>
      <w:proofErr w:type="spellEnd"/>
      <w:r w:rsidRPr="00BA7BF2">
        <w:rPr>
          <w:rFonts w:ascii="Arial" w:hAnsi="Arial" w:cs="Arial"/>
          <w:b w:val="0"/>
          <w:bCs w:val="0"/>
          <w:color w:val="auto"/>
          <w:sz w:val="22"/>
          <w:szCs w:val="22"/>
        </w:rPr>
        <w:t xml:space="preserve"> data: </w:t>
      </w:r>
      <w:proofErr w:type="spellStart"/>
      <w:r w:rsidRPr="00BA7BF2">
        <w:rPr>
          <w:rFonts w:ascii="Arial" w:hAnsi="Arial" w:cs="Arial"/>
          <w:b w:val="0"/>
          <w:bCs w:val="0"/>
          <w:color w:val="auto"/>
          <w:sz w:val="22"/>
          <w:szCs w:val="22"/>
        </w:rPr>
        <w:t>Kemajuan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dalam</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protokol</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jaringan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aman</w:t>
      </w:r>
      <w:proofErr w:type="spellEnd"/>
      <w:r w:rsidRPr="00BA7BF2">
        <w:rPr>
          <w:rFonts w:ascii="Arial" w:hAnsi="Arial" w:cs="Arial"/>
          <w:b w:val="0"/>
          <w:bCs w:val="0"/>
          <w:color w:val="auto"/>
          <w:sz w:val="22"/>
          <w:szCs w:val="22"/>
        </w:rPr>
        <w:t xml:space="preserve"> (SSL/TLS) membantu melindungi data dalam aplikasi </w:t>
      </w:r>
      <w:proofErr w:type="spellStart"/>
      <w:r w:rsidRPr="00BA7BF2">
        <w:rPr>
          <w:rFonts w:ascii="Arial" w:hAnsi="Arial" w:cs="Arial"/>
          <w:b w:val="0"/>
          <w:bCs w:val="0"/>
          <w:color w:val="auto"/>
          <w:sz w:val="22"/>
          <w:szCs w:val="22"/>
        </w:rPr>
        <w:t>perbankan</w:t>
      </w:r>
      <w:proofErr w:type="spellEnd"/>
      <w:r w:rsidRPr="00BA7BF2">
        <w:rPr>
          <w:rFonts w:ascii="Arial" w:hAnsi="Arial" w:cs="Arial"/>
          <w:b w:val="0"/>
          <w:bCs w:val="0"/>
          <w:color w:val="auto"/>
          <w:sz w:val="22"/>
          <w:szCs w:val="22"/>
        </w:rPr>
        <w:t xml:space="preserve">, e-commerce, dan </w:t>
      </w:r>
      <w:proofErr w:type="spellStart"/>
      <w:r w:rsidRPr="00BA7BF2">
        <w:rPr>
          <w:rFonts w:ascii="Arial" w:hAnsi="Arial" w:cs="Arial"/>
          <w:b w:val="0"/>
          <w:bCs w:val="0"/>
          <w:color w:val="auto"/>
          <w:sz w:val="22"/>
          <w:szCs w:val="22"/>
        </w:rPr>
        <w:t>layanan</w:t>
      </w:r>
      <w:proofErr w:type="spellEnd"/>
      <w:r w:rsidRPr="00BA7BF2">
        <w:rPr>
          <w:rFonts w:ascii="Arial" w:hAnsi="Arial" w:cs="Arial"/>
          <w:b w:val="0"/>
          <w:bCs w:val="0"/>
          <w:color w:val="auto"/>
          <w:sz w:val="22"/>
          <w:szCs w:val="22"/>
        </w:rPr>
        <w:t xml:space="preserve"> digital </w:t>
      </w:r>
      <w:proofErr w:type="spellStart"/>
      <w:r w:rsidRPr="00BA7BF2">
        <w:rPr>
          <w:rFonts w:ascii="Arial" w:hAnsi="Arial" w:cs="Arial"/>
          <w:b w:val="0"/>
          <w:bCs w:val="0"/>
          <w:color w:val="auto"/>
          <w:sz w:val="22"/>
          <w:szCs w:val="22"/>
        </w:rPr>
        <w:t>lainnya</w:t>
      </w:r>
      <w:proofErr w:type="spellEnd"/>
      <w:r w:rsidRPr="00BA7BF2">
        <w:rPr>
          <w:rFonts w:ascii="Arial" w:hAnsi="Arial" w:cs="Arial"/>
          <w:b w:val="0"/>
          <w:bCs w:val="0"/>
          <w:color w:val="auto"/>
          <w:sz w:val="22"/>
          <w:szCs w:val="22"/>
        </w:rPr>
        <w:t>.</w:t>
      </w:r>
    </w:p>
    <w:p w14:paraId="15FB801C" w14:textId="77777777" w:rsidR="00BA7BF2" w:rsidRPr="00BA7BF2" w:rsidRDefault="00BA7BF2" w:rsidP="00BA7BF2">
      <w:pPr>
        <w:spacing w:after="0" w:line="240" w:lineRule="auto"/>
      </w:pPr>
    </w:p>
    <w:p w14:paraId="32E4414E" w14:textId="77777777" w:rsidR="00BA7BF2" w:rsidRDefault="00000000" w:rsidP="00BA7BF2">
      <w:pPr>
        <w:pStyle w:val="Heading1"/>
        <w:numPr>
          <w:ilvl w:val="0"/>
          <w:numId w:val="11"/>
        </w:numPr>
        <w:spacing w:before="0" w:line="240" w:lineRule="auto"/>
        <w:ind w:left="284" w:hanging="284"/>
        <w:rPr>
          <w:rFonts w:ascii="Arial" w:hAnsi="Arial" w:cs="Arial"/>
          <w:color w:val="auto"/>
          <w:sz w:val="22"/>
          <w:szCs w:val="22"/>
        </w:rPr>
      </w:pPr>
      <w:proofErr w:type="spellStart"/>
      <w:r w:rsidRPr="00BA7BF2">
        <w:rPr>
          <w:rFonts w:ascii="Arial" w:hAnsi="Arial" w:cs="Arial"/>
          <w:color w:val="auto"/>
          <w:sz w:val="22"/>
          <w:szCs w:val="22"/>
        </w:rPr>
        <w:t>Pentingnya</w:t>
      </w:r>
      <w:proofErr w:type="spellEnd"/>
      <w:r w:rsidRPr="00BA7BF2">
        <w:rPr>
          <w:rFonts w:ascii="Arial" w:hAnsi="Arial" w:cs="Arial"/>
          <w:color w:val="auto"/>
          <w:sz w:val="22"/>
          <w:szCs w:val="22"/>
        </w:rPr>
        <w:t xml:space="preserve"> </w:t>
      </w:r>
      <w:proofErr w:type="spellStart"/>
      <w:r w:rsidRPr="00BA7BF2">
        <w:rPr>
          <w:rFonts w:ascii="Arial" w:hAnsi="Arial" w:cs="Arial"/>
          <w:color w:val="auto"/>
          <w:sz w:val="22"/>
          <w:szCs w:val="22"/>
        </w:rPr>
        <w:t>Pemahaman</w:t>
      </w:r>
      <w:proofErr w:type="spellEnd"/>
      <w:r w:rsidRPr="00BA7BF2">
        <w:rPr>
          <w:rFonts w:ascii="Arial" w:hAnsi="Arial" w:cs="Arial"/>
          <w:color w:val="auto"/>
          <w:sz w:val="22"/>
          <w:szCs w:val="22"/>
        </w:rPr>
        <w:t xml:space="preserve"> </w:t>
      </w:r>
      <w:proofErr w:type="spellStart"/>
      <w:r w:rsidRPr="00BA7BF2">
        <w:rPr>
          <w:rFonts w:ascii="Arial" w:hAnsi="Arial" w:cs="Arial"/>
          <w:color w:val="auto"/>
          <w:sz w:val="22"/>
          <w:szCs w:val="22"/>
        </w:rPr>
        <w:t>tentang</w:t>
      </w:r>
      <w:proofErr w:type="spellEnd"/>
      <w:r w:rsidRPr="00BA7BF2">
        <w:rPr>
          <w:rFonts w:ascii="Arial" w:hAnsi="Arial" w:cs="Arial"/>
          <w:color w:val="auto"/>
          <w:sz w:val="22"/>
          <w:szCs w:val="22"/>
        </w:rPr>
        <w:t xml:space="preserve"> Socket dan Protocol</w:t>
      </w:r>
    </w:p>
    <w:p w14:paraId="4382AFE5" w14:textId="1184E050" w:rsidR="00177C7D" w:rsidRDefault="00000000" w:rsidP="00BA7BF2">
      <w:pPr>
        <w:pStyle w:val="Heading1"/>
        <w:spacing w:before="0" w:line="240" w:lineRule="auto"/>
        <w:ind w:left="284"/>
        <w:rPr>
          <w:rFonts w:ascii="Arial" w:hAnsi="Arial" w:cs="Arial"/>
          <w:b w:val="0"/>
          <w:bCs w:val="0"/>
          <w:color w:val="auto"/>
          <w:sz w:val="22"/>
          <w:szCs w:val="22"/>
        </w:rPr>
      </w:pPr>
      <w:proofErr w:type="spellStart"/>
      <w:r w:rsidRPr="00BA7BF2">
        <w:rPr>
          <w:rFonts w:ascii="Arial" w:hAnsi="Arial" w:cs="Arial"/>
          <w:b w:val="0"/>
          <w:bCs w:val="0"/>
          <w:color w:val="auto"/>
          <w:sz w:val="22"/>
          <w:szCs w:val="22"/>
        </w:rPr>
        <w:t>Pemahaman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mendalam</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tentang</w:t>
      </w:r>
      <w:proofErr w:type="spellEnd"/>
      <w:r w:rsidRPr="00BA7BF2">
        <w:rPr>
          <w:rFonts w:ascii="Arial" w:hAnsi="Arial" w:cs="Arial"/>
          <w:b w:val="0"/>
          <w:bCs w:val="0"/>
          <w:color w:val="auto"/>
          <w:sz w:val="22"/>
          <w:szCs w:val="22"/>
        </w:rPr>
        <w:t xml:space="preserve"> socket dan protocol memungkinkan </w:t>
      </w:r>
      <w:proofErr w:type="spellStart"/>
      <w:r w:rsidRPr="00BA7BF2">
        <w:rPr>
          <w:rFonts w:ascii="Arial" w:hAnsi="Arial" w:cs="Arial"/>
          <w:b w:val="0"/>
          <w:bCs w:val="0"/>
          <w:color w:val="auto"/>
          <w:sz w:val="22"/>
          <w:szCs w:val="22"/>
        </w:rPr>
        <w:t>pengembangan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aplikasi</w:t>
      </w:r>
      <w:proofErr w:type="spellEnd"/>
      <w:r w:rsidRPr="00BA7BF2">
        <w:rPr>
          <w:rFonts w:ascii="Arial" w:hAnsi="Arial" w:cs="Arial"/>
          <w:b w:val="0"/>
          <w:bCs w:val="0"/>
          <w:color w:val="auto"/>
          <w:sz w:val="22"/>
          <w:szCs w:val="22"/>
        </w:rPr>
        <w:t xml:space="preserve"> yang </w:t>
      </w:r>
      <w:proofErr w:type="spellStart"/>
      <w:r w:rsidRPr="00BA7BF2">
        <w:rPr>
          <w:rFonts w:ascii="Arial" w:hAnsi="Arial" w:cs="Arial"/>
          <w:b w:val="0"/>
          <w:bCs w:val="0"/>
          <w:color w:val="auto"/>
          <w:sz w:val="22"/>
          <w:szCs w:val="22"/>
        </w:rPr>
        <w:t>lebih</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efisien</w:t>
      </w:r>
      <w:proofErr w:type="spellEnd"/>
      <w:r w:rsidRPr="00BA7BF2">
        <w:rPr>
          <w:rFonts w:ascii="Arial" w:hAnsi="Arial" w:cs="Arial"/>
          <w:b w:val="0"/>
          <w:bCs w:val="0"/>
          <w:color w:val="auto"/>
          <w:sz w:val="22"/>
          <w:szCs w:val="22"/>
        </w:rPr>
        <w:t xml:space="preserve"> dan </w:t>
      </w:r>
      <w:proofErr w:type="spellStart"/>
      <w:r w:rsidRPr="00BA7BF2">
        <w:rPr>
          <w:rFonts w:ascii="Arial" w:hAnsi="Arial" w:cs="Arial"/>
          <w:b w:val="0"/>
          <w:bCs w:val="0"/>
          <w:color w:val="auto"/>
          <w:sz w:val="22"/>
          <w:szCs w:val="22"/>
        </w:rPr>
        <w:t>aman</w:t>
      </w:r>
      <w:proofErr w:type="spellEnd"/>
      <w:r w:rsidRPr="00BA7BF2">
        <w:rPr>
          <w:rFonts w:ascii="Arial" w:hAnsi="Arial" w:cs="Arial"/>
          <w:b w:val="0"/>
          <w:bCs w:val="0"/>
          <w:color w:val="auto"/>
          <w:sz w:val="22"/>
          <w:szCs w:val="22"/>
        </w:rPr>
        <w:t>.</w:t>
      </w:r>
    </w:p>
    <w:p w14:paraId="12E18E8D" w14:textId="77777777" w:rsidR="00177C7D" w:rsidRDefault="00000000" w:rsidP="00177C7D">
      <w:pPr>
        <w:pStyle w:val="Heading1"/>
        <w:numPr>
          <w:ilvl w:val="0"/>
          <w:numId w:val="16"/>
        </w:numPr>
        <w:spacing w:before="0" w:line="240" w:lineRule="auto"/>
        <w:ind w:left="567" w:hanging="283"/>
        <w:rPr>
          <w:rFonts w:ascii="Arial" w:hAnsi="Arial" w:cs="Arial"/>
          <w:b w:val="0"/>
          <w:bCs w:val="0"/>
          <w:color w:val="auto"/>
          <w:sz w:val="22"/>
          <w:szCs w:val="22"/>
        </w:rPr>
      </w:pPr>
      <w:proofErr w:type="spellStart"/>
      <w:r w:rsidRPr="00BA7BF2">
        <w:rPr>
          <w:rFonts w:ascii="Arial" w:hAnsi="Arial" w:cs="Arial"/>
          <w:b w:val="0"/>
          <w:bCs w:val="0"/>
          <w:color w:val="auto"/>
          <w:sz w:val="22"/>
          <w:szCs w:val="22"/>
        </w:rPr>
        <w:t>Komunikasi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Efisien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Dengan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memahami</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cara</w:t>
      </w:r>
      <w:proofErr w:type="spellEnd"/>
      <w:r w:rsidRPr="00BA7BF2">
        <w:rPr>
          <w:rFonts w:ascii="Arial" w:hAnsi="Arial" w:cs="Arial"/>
          <w:b w:val="0"/>
          <w:bCs w:val="0"/>
          <w:color w:val="auto"/>
          <w:sz w:val="22"/>
          <w:szCs w:val="22"/>
        </w:rPr>
        <w:t xml:space="preserve"> socket dan protocol bekerja, seorang programmer dapat membuat aplikasi yang dapat berkomunikasi </w:t>
      </w:r>
      <w:proofErr w:type="spellStart"/>
      <w:r w:rsidRPr="00BA7BF2">
        <w:rPr>
          <w:rFonts w:ascii="Arial" w:hAnsi="Arial" w:cs="Arial"/>
          <w:b w:val="0"/>
          <w:bCs w:val="0"/>
          <w:color w:val="auto"/>
          <w:sz w:val="22"/>
          <w:szCs w:val="22"/>
        </w:rPr>
        <w:t>dengan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baik</w:t>
      </w:r>
      <w:proofErr w:type="spellEnd"/>
      <w:r w:rsidRPr="00BA7BF2">
        <w:rPr>
          <w:rFonts w:ascii="Arial" w:hAnsi="Arial" w:cs="Arial"/>
          <w:b w:val="0"/>
          <w:bCs w:val="0"/>
          <w:color w:val="auto"/>
          <w:sz w:val="22"/>
          <w:szCs w:val="22"/>
        </w:rPr>
        <w:t xml:space="preserve"> dan </w:t>
      </w:r>
      <w:proofErr w:type="spellStart"/>
      <w:r w:rsidRPr="00BA7BF2">
        <w:rPr>
          <w:rFonts w:ascii="Arial" w:hAnsi="Arial" w:cs="Arial"/>
          <w:b w:val="0"/>
          <w:bCs w:val="0"/>
          <w:color w:val="auto"/>
          <w:sz w:val="22"/>
          <w:szCs w:val="22"/>
        </w:rPr>
        <w:t>efisien</w:t>
      </w:r>
      <w:proofErr w:type="spellEnd"/>
      <w:r w:rsidRPr="00BA7BF2">
        <w:rPr>
          <w:rFonts w:ascii="Arial" w:hAnsi="Arial" w:cs="Arial"/>
          <w:b w:val="0"/>
          <w:bCs w:val="0"/>
          <w:color w:val="auto"/>
          <w:sz w:val="22"/>
          <w:szCs w:val="22"/>
        </w:rPr>
        <w:t xml:space="preserve"> di </w:t>
      </w:r>
      <w:proofErr w:type="spellStart"/>
      <w:r w:rsidRPr="00BA7BF2">
        <w:rPr>
          <w:rFonts w:ascii="Arial" w:hAnsi="Arial" w:cs="Arial"/>
          <w:b w:val="0"/>
          <w:bCs w:val="0"/>
          <w:color w:val="auto"/>
          <w:sz w:val="22"/>
          <w:szCs w:val="22"/>
        </w:rPr>
        <w:t>jaringan</w:t>
      </w:r>
      <w:proofErr w:type="spellEnd"/>
      <w:r w:rsidRPr="00BA7BF2">
        <w:rPr>
          <w:rFonts w:ascii="Arial" w:hAnsi="Arial" w:cs="Arial"/>
          <w:b w:val="0"/>
          <w:bCs w:val="0"/>
          <w:color w:val="auto"/>
          <w:sz w:val="22"/>
          <w:szCs w:val="22"/>
        </w:rPr>
        <w:t>.</w:t>
      </w:r>
    </w:p>
    <w:p w14:paraId="27E82FF7" w14:textId="77777777" w:rsidR="00177C7D" w:rsidRDefault="00000000" w:rsidP="00177C7D">
      <w:pPr>
        <w:pStyle w:val="Heading1"/>
        <w:numPr>
          <w:ilvl w:val="0"/>
          <w:numId w:val="16"/>
        </w:numPr>
        <w:spacing w:before="0" w:line="240" w:lineRule="auto"/>
        <w:ind w:left="567" w:hanging="283"/>
        <w:rPr>
          <w:rFonts w:ascii="Arial" w:hAnsi="Arial" w:cs="Arial"/>
          <w:b w:val="0"/>
          <w:bCs w:val="0"/>
          <w:color w:val="auto"/>
          <w:sz w:val="22"/>
          <w:szCs w:val="22"/>
        </w:rPr>
      </w:pPr>
      <w:proofErr w:type="spellStart"/>
      <w:r w:rsidRPr="00BA7BF2">
        <w:rPr>
          <w:rFonts w:ascii="Arial" w:hAnsi="Arial" w:cs="Arial"/>
          <w:b w:val="0"/>
          <w:bCs w:val="0"/>
          <w:color w:val="auto"/>
          <w:sz w:val="22"/>
          <w:szCs w:val="22"/>
        </w:rPr>
        <w:t>Keamanan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Pemahaman</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tentang</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protokol</w:t>
      </w:r>
      <w:proofErr w:type="spellEnd"/>
      <w:r w:rsidRPr="00BA7BF2">
        <w:rPr>
          <w:rFonts w:ascii="Arial" w:hAnsi="Arial" w:cs="Arial"/>
          <w:b w:val="0"/>
          <w:bCs w:val="0"/>
          <w:color w:val="auto"/>
          <w:sz w:val="22"/>
          <w:szCs w:val="22"/>
        </w:rPr>
        <w:t xml:space="preserve"> aman seperti SSL/TLS </w:t>
      </w:r>
      <w:proofErr w:type="spellStart"/>
      <w:r w:rsidRPr="00BA7BF2">
        <w:rPr>
          <w:rFonts w:ascii="Arial" w:hAnsi="Arial" w:cs="Arial"/>
          <w:b w:val="0"/>
          <w:bCs w:val="0"/>
          <w:color w:val="auto"/>
          <w:sz w:val="22"/>
          <w:szCs w:val="22"/>
        </w:rPr>
        <w:t>penting</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untuk</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melindungi</w:t>
      </w:r>
      <w:proofErr w:type="spellEnd"/>
      <w:r w:rsidRPr="00BA7BF2">
        <w:rPr>
          <w:rFonts w:ascii="Arial" w:hAnsi="Arial" w:cs="Arial"/>
          <w:b w:val="0"/>
          <w:bCs w:val="0"/>
          <w:color w:val="auto"/>
          <w:sz w:val="22"/>
          <w:szCs w:val="22"/>
        </w:rPr>
        <w:t xml:space="preserve"> data </w:t>
      </w:r>
      <w:proofErr w:type="spellStart"/>
      <w:r w:rsidRPr="00BA7BF2">
        <w:rPr>
          <w:rFonts w:ascii="Arial" w:hAnsi="Arial" w:cs="Arial"/>
          <w:b w:val="0"/>
          <w:bCs w:val="0"/>
          <w:color w:val="auto"/>
          <w:sz w:val="22"/>
          <w:szCs w:val="22"/>
        </w:rPr>
        <w:t>selama</w:t>
      </w:r>
      <w:proofErr w:type="spellEnd"/>
      <w:r w:rsidRPr="00BA7BF2">
        <w:rPr>
          <w:rFonts w:ascii="Arial" w:hAnsi="Arial" w:cs="Arial"/>
          <w:b w:val="0"/>
          <w:bCs w:val="0"/>
          <w:color w:val="auto"/>
          <w:sz w:val="22"/>
          <w:szCs w:val="22"/>
        </w:rPr>
        <w:t xml:space="preserve"> </w:t>
      </w:r>
      <w:proofErr w:type="spellStart"/>
      <w:r w:rsidRPr="00BA7BF2">
        <w:rPr>
          <w:rFonts w:ascii="Arial" w:hAnsi="Arial" w:cs="Arial"/>
          <w:b w:val="0"/>
          <w:bCs w:val="0"/>
          <w:color w:val="auto"/>
          <w:sz w:val="22"/>
          <w:szCs w:val="22"/>
        </w:rPr>
        <w:t>transmisi</w:t>
      </w:r>
      <w:proofErr w:type="spellEnd"/>
      <w:r w:rsidRPr="00BA7BF2">
        <w:rPr>
          <w:rFonts w:ascii="Arial" w:hAnsi="Arial" w:cs="Arial"/>
          <w:b w:val="0"/>
          <w:bCs w:val="0"/>
          <w:color w:val="auto"/>
          <w:sz w:val="22"/>
          <w:szCs w:val="22"/>
        </w:rPr>
        <w:t>.</w:t>
      </w:r>
    </w:p>
    <w:p w14:paraId="0B110BFF" w14:textId="63B167CE" w:rsidR="0072221D" w:rsidRPr="00BA7BF2" w:rsidRDefault="00000000" w:rsidP="00177C7D">
      <w:pPr>
        <w:pStyle w:val="Heading1"/>
        <w:numPr>
          <w:ilvl w:val="0"/>
          <w:numId w:val="16"/>
        </w:numPr>
        <w:spacing w:before="0" w:line="240" w:lineRule="auto"/>
        <w:ind w:left="567" w:hanging="283"/>
        <w:rPr>
          <w:rFonts w:ascii="Arial" w:hAnsi="Arial" w:cs="Arial"/>
          <w:b w:val="0"/>
          <w:bCs w:val="0"/>
          <w:color w:val="auto"/>
          <w:sz w:val="22"/>
          <w:szCs w:val="22"/>
        </w:rPr>
      </w:pPr>
      <w:proofErr w:type="spellStart"/>
      <w:r w:rsidRPr="00BA7BF2">
        <w:rPr>
          <w:rFonts w:ascii="Arial" w:hAnsi="Arial" w:cs="Arial"/>
          <w:b w:val="0"/>
          <w:bCs w:val="0"/>
          <w:color w:val="auto"/>
          <w:sz w:val="22"/>
          <w:szCs w:val="22"/>
        </w:rPr>
        <w:t>Optimasi</w:t>
      </w:r>
      <w:proofErr w:type="spellEnd"/>
      <w:r w:rsidRPr="00BA7BF2">
        <w:rPr>
          <w:rFonts w:ascii="Arial" w:hAnsi="Arial" w:cs="Arial"/>
          <w:b w:val="0"/>
          <w:bCs w:val="0"/>
          <w:color w:val="auto"/>
          <w:sz w:val="22"/>
          <w:szCs w:val="22"/>
        </w:rPr>
        <w:t xml:space="preserve"> Kinerja: </w:t>
      </w:r>
      <w:proofErr w:type="spellStart"/>
      <w:r w:rsidRPr="00BA7BF2">
        <w:rPr>
          <w:rFonts w:ascii="Arial" w:hAnsi="Arial" w:cs="Arial"/>
          <w:b w:val="0"/>
          <w:bCs w:val="0"/>
          <w:color w:val="auto"/>
          <w:sz w:val="22"/>
          <w:szCs w:val="22"/>
        </w:rPr>
        <w:t>Memahami</w:t>
      </w:r>
      <w:proofErr w:type="spellEnd"/>
      <w:r w:rsidRPr="00BA7BF2">
        <w:rPr>
          <w:rFonts w:ascii="Arial" w:hAnsi="Arial" w:cs="Arial"/>
          <w:b w:val="0"/>
          <w:bCs w:val="0"/>
          <w:color w:val="auto"/>
          <w:sz w:val="22"/>
          <w:szCs w:val="22"/>
        </w:rPr>
        <w:t xml:space="preserve"> socket dan protocol membantu dalam memilih cara terbaik untuk mengirim dan menerima data, yang dapat mengurangi latensi dan meningkatkan throughput.</w:t>
      </w:r>
    </w:p>
    <w:sectPr w:rsidR="0072221D" w:rsidRPr="00BA7B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A218D2"/>
    <w:multiLevelType w:val="hybridMultilevel"/>
    <w:tmpl w:val="EED042AC"/>
    <w:lvl w:ilvl="0" w:tplc="C2CED408">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3104DA"/>
    <w:multiLevelType w:val="hybridMultilevel"/>
    <w:tmpl w:val="B8D8DF9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1" w15:restartNumberingAfterBreak="0">
    <w:nsid w:val="21CD6B7D"/>
    <w:multiLevelType w:val="hybridMultilevel"/>
    <w:tmpl w:val="ED54595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2" w15:restartNumberingAfterBreak="0">
    <w:nsid w:val="69E121E8"/>
    <w:multiLevelType w:val="hybridMultilevel"/>
    <w:tmpl w:val="109226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FB42EF7"/>
    <w:multiLevelType w:val="hybridMultilevel"/>
    <w:tmpl w:val="EC36745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4" w15:restartNumberingAfterBreak="0">
    <w:nsid w:val="6FF00883"/>
    <w:multiLevelType w:val="hybridMultilevel"/>
    <w:tmpl w:val="9A38E6F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5" w15:restartNumberingAfterBreak="0">
    <w:nsid w:val="746A5086"/>
    <w:multiLevelType w:val="hybridMultilevel"/>
    <w:tmpl w:val="F60A77C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16cid:durableId="2111200335">
    <w:abstractNumId w:val="8"/>
  </w:num>
  <w:num w:numId="2" w16cid:durableId="2003926432">
    <w:abstractNumId w:val="6"/>
  </w:num>
  <w:num w:numId="3" w16cid:durableId="638540158">
    <w:abstractNumId w:val="5"/>
  </w:num>
  <w:num w:numId="4" w16cid:durableId="2048525252">
    <w:abstractNumId w:val="4"/>
  </w:num>
  <w:num w:numId="5" w16cid:durableId="1056585658">
    <w:abstractNumId w:val="7"/>
  </w:num>
  <w:num w:numId="6" w16cid:durableId="1601375702">
    <w:abstractNumId w:val="3"/>
  </w:num>
  <w:num w:numId="7" w16cid:durableId="1399673927">
    <w:abstractNumId w:val="2"/>
  </w:num>
  <w:num w:numId="8" w16cid:durableId="163085586">
    <w:abstractNumId w:val="1"/>
  </w:num>
  <w:num w:numId="9" w16cid:durableId="742526730">
    <w:abstractNumId w:val="0"/>
  </w:num>
  <w:num w:numId="10" w16cid:durableId="466557412">
    <w:abstractNumId w:val="12"/>
  </w:num>
  <w:num w:numId="11" w16cid:durableId="512501416">
    <w:abstractNumId w:val="9"/>
  </w:num>
  <w:num w:numId="12" w16cid:durableId="352878232">
    <w:abstractNumId w:val="13"/>
  </w:num>
  <w:num w:numId="13" w16cid:durableId="1708798771">
    <w:abstractNumId w:val="15"/>
  </w:num>
  <w:num w:numId="14" w16cid:durableId="865600375">
    <w:abstractNumId w:val="10"/>
  </w:num>
  <w:num w:numId="15" w16cid:durableId="1586181257">
    <w:abstractNumId w:val="11"/>
  </w:num>
  <w:num w:numId="16" w16cid:durableId="21422667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C7D"/>
    <w:rsid w:val="001847D8"/>
    <w:rsid w:val="001D38BB"/>
    <w:rsid w:val="0029639D"/>
    <w:rsid w:val="002B16DD"/>
    <w:rsid w:val="00326F90"/>
    <w:rsid w:val="00667A0D"/>
    <w:rsid w:val="0072221D"/>
    <w:rsid w:val="00754939"/>
    <w:rsid w:val="00A426E3"/>
    <w:rsid w:val="00AA1D8D"/>
    <w:rsid w:val="00B47730"/>
    <w:rsid w:val="00BA7BF2"/>
    <w:rsid w:val="00CB0664"/>
    <w:rsid w:val="00FC31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9AC1F"/>
  <w14:defaultImageDpi w14:val="300"/>
  <w15:docId w15:val="{76905B6D-D4C7-41E5-BA5C-2600790B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0878">
      <w:bodyDiv w:val="1"/>
      <w:marLeft w:val="0"/>
      <w:marRight w:val="0"/>
      <w:marTop w:val="0"/>
      <w:marBottom w:val="0"/>
      <w:divBdr>
        <w:top w:val="none" w:sz="0" w:space="0" w:color="auto"/>
        <w:left w:val="none" w:sz="0" w:space="0" w:color="auto"/>
        <w:bottom w:val="none" w:sz="0" w:space="0" w:color="auto"/>
        <w:right w:val="none" w:sz="0" w:space="0" w:color="auto"/>
      </w:divBdr>
    </w:div>
    <w:div w:id="199055252">
      <w:bodyDiv w:val="1"/>
      <w:marLeft w:val="0"/>
      <w:marRight w:val="0"/>
      <w:marTop w:val="0"/>
      <w:marBottom w:val="0"/>
      <w:divBdr>
        <w:top w:val="none" w:sz="0" w:space="0" w:color="auto"/>
        <w:left w:val="none" w:sz="0" w:space="0" w:color="auto"/>
        <w:bottom w:val="none" w:sz="0" w:space="0" w:color="auto"/>
        <w:right w:val="none" w:sz="0" w:space="0" w:color="auto"/>
      </w:divBdr>
    </w:div>
    <w:div w:id="413236735">
      <w:bodyDiv w:val="1"/>
      <w:marLeft w:val="0"/>
      <w:marRight w:val="0"/>
      <w:marTop w:val="0"/>
      <w:marBottom w:val="0"/>
      <w:divBdr>
        <w:top w:val="none" w:sz="0" w:space="0" w:color="auto"/>
        <w:left w:val="none" w:sz="0" w:space="0" w:color="auto"/>
        <w:bottom w:val="none" w:sz="0" w:space="0" w:color="auto"/>
        <w:right w:val="none" w:sz="0" w:space="0" w:color="auto"/>
      </w:divBdr>
    </w:div>
    <w:div w:id="414743738">
      <w:bodyDiv w:val="1"/>
      <w:marLeft w:val="0"/>
      <w:marRight w:val="0"/>
      <w:marTop w:val="0"/>
      <w:marBottom w:val="0"/>
      <w:divBdr>
        <w:top w:val="none" w:sz="0" w:space="0" w:color="auto"/>
        <w:left w:val="none" w:sz="0" w:space="0" w:color="auto"/>
        <w:bottom w:val="none" w:sz="0" w:space="0" w:color="auto"/>
        <w:right w:val="none" w:sz="0" w:space="0" w:color="auto"/>
      </w:divBdr>
    </w:div>
    <w:div w:id="549457284">
      <w:bodyDiv w:val="1"/>
      <w:marLeft w:val="0"/>
      <w:marRight w:val="0"/>
      <w:marTop w:val="0"/>
      <w:marBottom w:val="0"/>
      <w:divBdr>
        <w:top w:val="none" w:sz="0" w:space="0" w:color="auto"/>
        <w:left w:val="none" w:sz="0" w:space="0" w:color="auto"/>
        <w:bottom w:val="none" w:sz="0" w:space="0" w:color="auto"/>
        <w:right w:val="none" w:sz="0" w:space="0" w:color="auto"/>
      </w:divBdr>
    </w:div>
    <w:div w:id="920066997">
      <w:bodyDiv w:val="1"/>
      <w:marLeft w:val="0"/>
      <w:marRight w:val="0"/>
      <w:marTop w:val="0"/>
      <w:marBottom w:val="0"/>
      <w:divBdr>
        <w:top w:val="none" w:sz="0" w:space="0" w:color="auto"/>
        <w:left w:val="none" w:sz="0" w:space="0" w:color="auto"/>
        <w:bottom w:val="none" w:sz="0" w:space="0" w:color="auto"/>
        <w:right w:val="none" w:sz="0" w:space="0" w:color="auto"/>
      </w:divBdr>
    </w:div>
    <w:div w:id="1004167420">
      <w:bodyDiv w:val="1"/>
      <w:marLeft w:val="0"/>
      <w:marRight w:val="0"/>
      <w:marTop w:val="0"/>
      <w:marBottom w:val="0"/>
      <w:divBdr>
        <w:top w:val="none" w:sz="0" w:space="0" w:color="auto"/>
        <w:left w:val="none" w:sz="0" w:space="0" w:color="auto"/>
        <w:bottom w:val="none" w:sz="0" w:space="0" w:color="auto"/>
        <w:right w:val="none" w:sz="0" w:space="0" w:color="auto"/>
      </w:divBdr>
    </w:div>
    <w:div w:id="1081563502">
      <w:bodyDiv w:val="1"/>
      <w:marLeft w:val="0"/>
      <w:marRight w:val="0"/>
      <w:marTop w:val="0"/>
      <w:marBottom w:val="0"/>
      <w:divBdr>
        <w:top w:val="none" w:sz="0" w:space="0" w:color="auto"/>
        <w:left w:val="none" w:sz="0" w:space="0" w:color="auto"/>
        <w:bottom w:val="none" w:sz="0" w:space="0" w:color="auto"/>
        <w:right w:val="none" w:sz="0" w:space="0" w:color="auto"/>
      </w:divBdr>
    </w:div>
    <w:div w:id="1764303944">
      <w:bodyDiv w:val="1"/>
      <w:marLeft w:val="0"/>
      <w:marRight w:val="0"/>
      <w:marTop w:val="0"/>
      <w:marBottom w:val="0"/>
      <w:divBdr>
        <w:top w:val="none" w:sz="0" w:space="0" w:color="auto"/>
        <w:left w:val="none" w:sz="0" w:space="0" w:color="auto"/>
        <w:bottom w:val="none" w:sz="0" w:space="0" w:color="auto"/>
        <w:right w:val="none" w:sz="0" w:space="0" w:color="auto"/>
      </w:divBdr>
    </w:div>
    <w:div w:id="2092579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Farhan Rizki Maulana</cp:lastModifiedBy>
  <cp:revision>5</cp:revision>
  <dcterms:created xsi:type="dcterms:W3CDTF">2013-12-23T23:15:00Z</dcterms:created>
  <dcterms:modified xsi:type="dcterms:W3CDTF">2024-10-22T06:19:00Z</dcterms:modified>
  <cp:category/>
</cp:coreProperties>
</file>