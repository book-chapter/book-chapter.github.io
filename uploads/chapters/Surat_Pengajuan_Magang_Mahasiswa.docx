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Pengajuan Magang</w:t>
      </w:r>
    </w:p>
    <w:p>
      <w:r>
        <w:br/>
        <w:t>Yth. HRD PT [Nama Perusahaan]</w:t>
        <w:br/>
        <w:t>Di Tempat</w:t>
        <w:br/>
        <w:br/>
        <w:t>Dengan Hormat,</w:t>
        <w:br/>
        <w:br/>
        <w:t>Saya yang bertanda tangan di bawah ini:</w:t>
        <w:br/>
        <w:t>Nama        : [Nama Lengkap Anda]</w:t>
        <w:br/>
        <w:t>Alamat      : [Alamat Anda]</w:t>
        <w:br/>
        <w:t>Nomor HP    : [Nomor Telepon Anda]</w:t>
        <w:br/>
        <w:t>Email       : [Email Anda]</w:t>
        <w:br/>
        <w:t>Pendidikan  : Mahasiswa [Nama Universitas/Sekolah] jurusan [Jurusan Anda]</w:t>
        <w:br/>
        <w:br/>
        <w:t>Bersama surat ini, saya bermaksud untuk mengajukan permohonan magang di PT [Nama Perusahaan]. Saat ini saya sedang menempuh studi di [Nama Universitas/Sekolah] jurusan [Jurusan Anda]. Magang ini merupakan bagian dari persyaratan akademis dan kesempatan untuk mengembangkan keterampilan saya di bidang [Bidang yang Relevan].</w:t>
        <w:br/>
        <w:br/>
        <w:t>Saya berharap dapat diberi kesempatan untuk bergabung dan belajar lebih banyak di perusahaan Anda. Bersama surat ini, saya juga melampirkan CV dan transkrip nilai sebagai bahan pertimbangan lebih lanjut.</w:t>
        <w:br/>
        <w:br/>
        <w:t>Atas perhatian dan kesempatan yang diberikan, saya ucapkan terima kasih.</w:t>
        <w:br/>
        <w:br/>
        <w:t>Hormat saya,</w:t>
        <w:br/>
        <w:br/>
        <w:t>[Nama Lengkap Anda]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